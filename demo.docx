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Cisco UCS Detailed Design</w:t>
      </w:r>
    </w:p>
    <w:p>
      <w:r>
        <w:drawing>
          <wp:inline xmlns:a="http://schemas.openxmlformats.org/drawingml/2006/main" xmlns:pic="http://schemas.openxmlformats.org/drawingml/2006/picture">
            <wp:extent cx="5715000" cy="263581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c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6358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Organisations</w:t>
      </w:r>
    </w:p>
    <w:p>
      <w:r>
        <w:t>Organisations will be configured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Name</w:t>
            </w:r>
          </w:p>
        </w:tc>
      </w:tr>
      <w:tr>
        <w:tc>
          <w:tcPr>
            <w:tcW w:type="dxa" w:w="8640"/>
          </w:tcPr>
          <w:p>
            <w:r>
              <w:t>TestOrg</w:t>
            </w:r>
          </w:p>
        </w:tc>
      </w:tr>
      <w:tr>
        <w:tc>
          <w:tcPr>
            <w:tcW w:type="dxa" w:w="8640"/>
          </w:tcPr>
          <w:p>
            <w:r>
              <w:t>ProdOrg</w:t>
            </w:r>
          </w:p>
        </w:tc>
      </w:tr>
    </w:tbl>
    <w:p>
      <w:r>
        <w:br w:type="page"/>
      </w:r>
    </w:p>
    <w:p>
      <w:pPr>
        <w:pStyle w:val="Heading1"/>
      </w:pPr>
      <w:r>
        <w:t>Server Configuration</w:t>
      </w:r>
    </w:p>
    <w:p>
      <w:r>
        <w:t>This section outlines Service Profiles and Server Policies.</w:t>
      </w:r>
    </w:p>
    <w:p>
      <w:pPr>
        <w:pStyle w:val="Heading2"/>
      </w:pPr>
      <w:r>
        <w:t>Host Firmware Policy</w:t>
      </w:r>
    </w:p>
    <w:p>
      <w:r>
        <w:t>Host Firmware Policies will be configured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  <w:gridCol w:w="864"/>
      </w:tblGrid>
      <w:tr>
        <w:tc>
          <w:tcPr>
            <w:tcW w:type="dxa" w:w="864"/>
          </w:tcPr>
          <w:p>
            <w:r>
              <w:t>Org</w:t>
            </w:r>
          </w:p>
        </w:tc>
        <w:tc>
          <w:tcPr>
            <w:tcW w:type="dxa" w:w="864"/>
          </w:tcPr>
          <w:p>
            <w:r>
              <w:t>Name</w:t>
            </w:r>
          </w:p>
        </w:tc>
        <w:tc>
          <w:tcPr>
            <w:tcW w:type="dxa" w:w="864"/>
          </w:tcPr>
          <w:p>
            <w:r>
              <w:t>Descr</w:t>
            </w:r>
          </w:p>
        </w:tc>
        <w:tc>
          <w:tcPr>
            <w:tcW w:type="dxa" w:w="864"/>
          </w:tcPr>
          <w:p>
            <w:r>
              <w:t>IgnoreCompCheck</w:t>
            </w:r>
          </w:p>
        </w:tc>
        <w:tc>
          <w:tcPr>
            <w:tcW w:type="dxa" w:w="864"/>
          </w:tcPr>
          <w:p>
            <w:r>
              <w:t>StageSize</w:t>
            </w:r>
          </w:p>
        </w:tc>
        <w:tc>
          <w:tcPr>
            <w:tcW w:type="dxa" w:w="864"/>
          </w:tcPr>
          <w:p>
            <w:r>
              <w:t>RackBundleVersion</w:t>
            </w:r>
          </w:p>
        </w:tc>
        <w:tc>
          <w:tcPr>
            <w:tcW w:type="dxa" w:w="864"/>
          </w:tcPr>
          <w:p>
            <w:r>
              <w:t>UpdateTrigger</w:t>
            </w:r>
          </w:p>
        </w:tc>
        <w:tc>
          <w:tcPr>
            <w:tcW w:type="dxa" w:w="864"/>
          </w:tcPr>
          <w:p>
            <w:r>
              <w:t>Mode</w:t>
            </w:r>
          </w:p>
        </w:tc>
        <w:tc>
          <w:tcPr>
            <w:tcW w:type="dxa" w:w="864"/>
          </w:tcPr>
          <w:p>
            <w:r>
              <w:t>BladeBundleVersion</w:t>
            </w:r>
          </w:p>
        </w:tc>
        <w:tc>
          <w:tcPr>
            <w:tcW w:type="dxa" w:w="864"/>
          </w:tcPr>
          <w:p>
            <w:r>
              <w:t>OverrideDefaultExclusion</w:t>
            </w:r>
          </w:p>
        </w:tc>
      </w:tr>
      <w:tr>
        <w:tc>
          <w:tcPr>
            <w:tcW w:type="dxa" w:w="864"/>
          </w:tcPr>
          <w:p>
            <w:r>
              <w:t>ProdOrg</w:t>
            </w:r>
          </w:p>
        </w:tc>
        <w:tc>
          <w:tcPr>
            <w:tcW w:type="dxa" w:w="864"/>
          </w:tcPr>
          <w:p>
            <w:r>
              <w:t>FW-4.0.3</w:t>
            </w:r>
          </w:p>
        </w:tc>
        <w:tc>
          <w:tcPr>
            <w:tcW w:type="dxa" w:w="864"/>
          </w:tcPr>
          <w:p>
            <w:r>
              <w:t>4.0.3 Firmware</w:t>
            </w:r>
          </w:p>
        </w:tc>
        <w:tc>
          <w:tcPr>
            <w:tcW w:type="dxa" w:w="864"/>
          </w:tcPr>
          <w:p>
            <w:r>
              <w:t>no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immediate</w:t>
            </w:r>
          </w:p>
        </w:tc>
        <w:tc>
          <w:tcPr>
            <w:tcW w:type="dxa" w:w="864"/>
          </w:tcPr>
          <w:p>
            <w:r>
              <w:t>staged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yes</w:t>
            </w:r>
          </w:p>
        </w:tc>
      </w:tr>
      <w:tr>
        <w:tc>
          <w:tcPr>
            <w:tcW w:type="dxa" w:w="864"/>
          </w:tcPr>
          <w:p>
            <w:r>
              <w:t>TestOrg</w:t>
            </w:r>
          </w:p>
        </w:tc>
        <w:tc>
          <w:tcPr>
            <w:tcW w:type="dxa" w:w="864"/>
          </w:tcPr>
          <w:p>
            <w:r>
              <w:t>FW-4.1.0</w:t>
            </w:r>
          </w:p>
        </w:tc>
        <w:tc>
          <w:tcPr>
            <w:tcW w:type="dxa" w:w="864"/>
          </w:tcPr>
          <w:p>
            <w:r>
              <w:t>4.1.0 Firmware</w:t>
            </w:r>
          </w:p>
        </w:tc>
        <w:tc>
          <w:tcPr>
            <w:tcW w:type="dxa" w:w="864"/>
          </w:tcPr>
          <w:p>
            <w:r>
              <w:t>yes</w:t>
            </w:r>
          </w:p>
        </w:tc>
        <w:tc>
          <w:tcPr>
            <w:tcW w:type="dxa" w:w="864"/>
          </w:tcPr>
          <w:p>
            <w:r>
              <w:t>0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immediate</w:t>
            </w:r>
          </w:p>
        </w:tc>
        <w:tc>
          <w:tcPr>
            <w:tcW w:type="dxa" w:w="864"/>
          </w:tcPr>
          <w:p>
            <w:r>
              <w:t>staged</w:t>
            </w:r>
          </w:p>
        </w:tc>
        <w:tc>
          <w:tcPr>
            <w:tcW w:type="dxa" w:w="864"/>
          </w:tcPr>
          <w:p>
            <w:r>
              <w:t>nan</w:t>
            </w:r>
          </w:p>
        </w:tc>
        <w:tc>
          <w:tcPr>
            <w:tcW w:type="dxa" w:w="864"/>
          </w:tcPr>
          <w:p>
            <w:r>
              <w:t>yes</w:t>
            </w:r>
          </w:p>
        </w:tc>
      </w:tr>
    </w:tbl>
    <w:p>
      <w:r>
        <w:br w:type="page"/>
      </w:r>
    </w:p>
    <w:p>
      <w:pPr>
        <w:pStyle w:val="Heading2"/>
      </w:pPr>
      <w:r>
        <w:t>Maintenance Policy</w:t>
      </w:r>
    </w:p>
    <w:p>
      <w:r>
        <w:t>Maintenance Policies will be configured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Org</w:t>
            </w:r>
          </w:p>
        </w:tc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Desc</w:t>
            </w:r>
          </w:p>
        </w:tc>
        <w:tc>
          <w:tcPr>
            <w:tcW w:type="dxa" w:w="1234"/>
          </w:tcPr>
          <w:p>
            <w:r>
              <w:t>SoftShutdownTimer</w:t>
            </w:r>
          </w:p>
        </w:tc>
        <w:tc>
          <w:tcPr>
            <w:tcW w:type="dxa" w:w="1234"/>
          </w:tcPr>
          <w:p>
            <w:r>
              <w:t>StorageConfigDeploymentPol</w:t>
            </w:r>
          </w:p>
        </w:tc>
        <w:tc>
          <w:tcPr>
            <w:tcW w:type="dxa" w:w="1234"/>
          </w:tcPr>
          <w:p>
            <w:r>
              <w:t>RebootPol</w:t>
            </w:r>
          </w:p>
        </w:tc>
        <w:tc>
          <w:tcPr>
            <w:tcW w:type="dxa" w:w="1234"/>
          </w:tcPr>
          <w:p>
            <w:r>
              <w:t>OnNextBoot</w:t>
            </w:r>
          </w:p>
        </w:tc>
      </w:tr>
      <w:tr>
        <w:tc>
          <w:tcPr>
            <w:tcW w:type="dxa" w:w="1234"/>
          </w:tcPr>
          <w:p>
            <w:r>
              <w:t>ProdOrg</w:t>
            </w:r>
          </w:p>
        </w:tc>
        <w:tc>
          <w:tcPr>
            <w:tcW w:type="dxa" w:w="1234"/>
          </w:tcPr>
          <w:p>
            <w:r>
              <w:t>MainPolProd</w:t>
            </w:r>
          </w:p>
        </w:tc>
        <w:tc>
          <w:tcPr>
            <w:tcW w:type="dxa" w:w="1234"/>
          </w:tcPr>
          <w:p>
            <w:r>
              <w:t>BIOS Scrub for Customer</w:t>
            </w:r>
          </w:p>
        </w:tc>
        <w:tc>
          <w:tcPr>
            <w:tcW w:type="dxa" w:w="1234"/>
          </w:tcPr>
          <w:p>
            <w:r>
              <w:t>150-secs</w:t>
            </w:r>
          </w:p>
        </w:tc>
        <w:tc>
          <w:tcPr>
            <w:tcW w:type="dxa" w:w="1234"/>
          </w:tcPr>
          <w:p>
            <w:r>
              <w:t>User-ack</w:t>
            </w:r>
          </w:p>
        </w:tc>
        <w:tc>
          <w:tcPr>
            <w:tcW w:type="dxa" w:w="1234"/>
          </w:tcPr>
          <w:p>
            <w:r>
              <w:t>user-ack</w:t>
            </w:r>
          </w:p>
        </w:tc>
        <w:tc>
          <w:tcPr>
            <w:tcW w:type="dxa" w:w="1234"/>
          </w:tcPr>
          <w:p>
            <w:r>
              <w:t>on-next-boot</w:t>
            </w:r>
          </w:p>
        </w:tc>
      </w:tr>
      <w:tr>
        <w:tc>
          <w:tcPr>
            <w:tcW w:type="dxa" w:w="1234"/>
          </w:tcPr>
          <w:p>
            <w:r>
              <w:t>TestOrg</w:t>
            </w:r>
          </w:p>
        </w:tc>
        <w:tc>
          <w:tcPr>
            <w:tcW w:type="dxa" w:w="1234"/>
          </w:tcPr>
          <w:p>
            <w:r>
              <w:t>MainPolTest</w:t>
            </w:r>
          </w:p>
        </w:tc>
        <w:tc>
          <w:tcPr>
            <w:tcW w:type="dxa" w:w="1234"/>
          </w:tcPr>
          <w:p>
            <w:r>
              <w:t>BIOS Scrub for Customer</w:t>
            </w:r>
          </w:p>
        </w:tc>
        <w:tc>
          <w:tcPr>
            <w:tcW w:type="dxa" w:w="1234"/>
          </w:tcPr>
          <w:p>
            <w:r>
              <w:t>150-secs</w:t>
            </w:r>
          </w:p>
        </w:tc>
        <w:tc>
          <w:tcPr>
            <w:tcW w:type="dxa" w:w="1234"/>
          </w:tcPr>
          <w:p>
            <w:r>
              <w:t>User-ack</w:t>
            </w:r>
          </w:p>
        </w:tc>
        <w:tc>
          <w:tcPr>
            <w:tcW w:type="dxa" w:w="1234"/>
          </w:tcPr>
          <w:p>
            <w:r>
              <w:t>user-ack</w:t>
            </w:r>
          </w:p>
        </w:tc>
        <w:tc>
          <w:tcPr>
            <w:tcW w:type="dxa" w:w="1234"/>
          </w:tcPr>
          <w:p>
            <w:r>
              <w:t>on-next-boot</w:t>
            </w:r>
          </w:p>
        </w:tc>
      </w:tr>
    </w:tbl>
    <w:p>
      <w:r>
        <w:br w:type="page"/>
      </w:r>
    </w:p>
    <w:p>
      <w:pPr>
        <w:pStyle w:val="Heading2"/>
      </w:pPr>
      <w:r>
        <w:t>UUID Pool</w:t>
      </w:r>
    </w:p>
    <w:p>
      <w:r>
        <w:t>UUID Pool will be defined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UuidStart</w:t>
            </w:r>
          </w:p>
        </w:tc>
        <w:tc>
          <w:tcPr>
            <w:tcW w:type="dxa" w:w="1728"/>
          </w:tcPr>
          <w:p>
            <w:r>
              <w:t>UuidEnd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Desc</w:t>
            </w:r>
          </w:p>
        </w:tc>
        <w:tc>
          <w:tcPr>
            <w:tcW w:type="dxa" w:w="1728"/>
          </w:tcPr>
          <w:p>
            <w:r>
              <w:t>Org</w:t>
            </w:r>
          </w:p>
        </w:tc>
      </w:tr>
      <w:tr>
        <w:tc>
          <w:tcPr>
            <w:tcW w:type="dxa" w:w="1728"/>
          </w:tcPr>
          <w:p>
            <w:r>
              <w:t>0000-000000000001</w:t>
            </w:r>
          </w:p>
        </w:tc>
        <w:tc>
          <w:tcPr>
            <w:tcW w:type="dxa" w:w="1728"/>
          </w:tcPr>
          <w:p>
            <w:r>
              <w:t>0000-000000000256</w:t>
            </w:r>
          </w:p>
        </w:tc>
        <w:tc>
          <w:tcPr>
            <w:tcW w:type="dxa" w:w="1728"/>
          </w:tcPr>
          <w:p>
            <w:r>
              <w:t>UuidEsxProd</w:t>
            </w:r>
          </w:p>
        </w:tc>
        <w:tc>
          <w:tcPr>
            <w:tcW w:type="dxa" w:w="1728"/>
          </w:tcPr>
          <w:p>
            <w:r>
              <w:t>UUID Pool for Production ESX Servers</w:t>
            </w:r>
          </w:p>
        </w:tc>
        <w:tc>
          <w:tcPr>
            <w:tcW w:type="dxa" w:w="1728"/>
          </w:tcPr>
          <w:p>
            <w:r>
              <w:t>ProdOrg</w:t>
            </w:r>
          </w:p>
        </w:tc>
      </w:tr>
      <w:tr>
        <w:tc>
          <w:tcPr>
            <w:tcW w:type="dxa" w:w="1728"/>
          </w:tcPr>
          <w:p>
            <w:r>
              <w:t>0000-000000001024</w:t>
            </w:r>
          </w:p>
        </w:tc>
        <w:tc>
          <w:tcPr>
            <w:tcW w:type="dxa" w:w="1728"/>
          </w:tcPr>
          <w:p>
            <w:r>
              <w:t>0000-000000001223</w:t>
            </w:r>
          </w:p>
        </w:tc>
        <w:tc>
          <w:tcPr>
            <w:tcW w:type="dxa" w:w="1728"/>
          </w:tcPr>
          <w:p>
            <w:r>
              <w:t>UuidEsxTest</w:t>
            </w:r>
          </w:p>
        </w:tc>
        <w:tc>
          <w:tcPr>
            <w:tcW w:type="dxa" w:w="1728"/>
          </w:tcPr>
          <w:p>
            <w:r>
              <w:t>UUID Pool for Test ESX Servers</w:t>
            </w:r>
          </w:p>
        </w:tc>
        <w:tc>
          <w:tcPr>
            <w:tcW w:type="dxa" w:w="1728"/>
          </w:tcPr>
          <w:p>
            <w:r>
              <w:t>TestOrg</w:t>
            </w:r>
          </w:p>
        </w:tc>
      </w:tr>
      <w:tr>
        <w:tc>
          <w:tcPr>
            <w:tcW w:type="dxa" w:w="1728"/>
          </w:tcPr>
          <w:p>
            <w:r>
              <w:t>0000-000000001225</w:t>
            </w:r>
          </w:p>
        </w:tc>
        <w:tc>
          <w:tcPr>
            <w:tcW w:type="dxa" w:w="1728"/>
          </w:tcPr>
          <w:p>
            <w:r>
              <w:t>0000-000000001424</w:t>
            </w:r>
          </w:p>
        </w:tc>
        <w:tc>
          <w:tcPr>
            <w:tcW w:type="dxa" w:w="1728"/>
          </w:tcPr>
          <w:p>
            <w:r>
              <w:t>UuidKvmProd</w:t>
            </w:r>
          </w:p>
        </w:tc>
        <w:tc>
          <w:tcPr>
            <w:tcW w:type="dxa" w:w="1728"/>
          </w:tcPr>
          <w:p>
            <w:r>
              <w:t>UUID Pool for Production KVM Servers</w:t>
            </w:r>
          </w:p>
        </w:tc>
        <w:tc>
          <w:tcPr>
            <w:tcW w:type="dxa" w:w="1728"/>
          </w:tcPr>
          <w:p>
            <w:r>
              <w:t>ProdOrg</w:t>
            </w:r>
          </w:p>
        </w:tc>
      </w:tr>
      <w:tr>
        <w:tc>
          <w:tcPr>
            <w:tcW w:type="dxa" w:w="1728"/>
          </w:tcPr>
          <w:p>
            <w:r>
              <w:t>0000-000000001425</w:t>
            </w:r>
          </w:p>
        </w:tc>
        <w:tc>
          <w:tcPr>
            <w:tcW w:type="dxa" w:w="1728"/>
          </w:tcPr>
          <w:p>
            <w:r>
              <w:t>0000-000000001624</w:t>
            </w:r>
          </w:p>
        </w:tc>
        <w:tc>
          <w:tcPr>
            <w:tcW w:type="dxa" w:w="1728"/>
          </w:tcPr>
          <w:p>
            <w:r>
              <w:t>UuidKvmTest</w:t>
            </w:r>
          </w:p>
        </w:tc>
        <w:tc>
          <w:tcPr>
            <w:tcW w:type="dxa" w:w="1728"/>
          </w:tcPr>
          <w:p>
            <w:r>
              <w:t>UUID Pool for Test KVM Servers</w:t>
            </w:r>
          </w:p>
        </w:tc>
        <w:tc>
          <w:tcPr>
            <w:tcW w:type="dxa" w:w="1728"/>
          </w:tcPr>
          <w:p>
            <w:r>
              <w:t>TestOrg</w:t>
            </w:r>
          </w:p>
        </w:tc>
      </w:tr>
    </w:tbl>
    <w:p>
      <w:r>
        <w:br w:type="page"/>
      </w:r>
    </w:p>
    <w:p>
      <w:pPr>
        <w:pStyle w:val="Heading2"/>
      </w:pPr>
      <w:r>
        <w:t>BIOS Policies</w:t>
      </w:r>
    </w:p>
    <w:p>
      <w:r>
        <w:t>BIOS Policies will be configured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Org</w:t>
            </w:r>
          </w:p>
        </w:tc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Desc</w:t>
            </w:r>
          </w:p>
        </w:tc>
        <w:tc>
          <w:tcPr>
            <w:tcW w:type="dxa" w:w="1234"/>
          </w:tcPr>
          <w:p>
            <w:r>
              <w:t>CDNControl</w:t>
            </w:r>
          </w:p>
        </w:tc>
        <w:tc>
          <w:tcPr>
            <w:tcW w:type="dxa" w:w="1234"/>
          </w:tcPr>
          <w:p>
            <w:r>
              <w:t>PostErrorPause</w:t>
            </w:r>
          </w:p>
        </w:tc>
        <w:tc>
          <w:tcPr>
            <w:tcW w:type="dxa" w:w="1234"/>
          </w:tcPr>
          <w:p>
            <w:r>
              <w:t>QuietBoot</w:t>
            </w:r>
          </w:p>
        </w:tc>
        <w:tc>
          <w:tcPr>
            <w:tcW w:type="dxa" w:w="1234"/>
          </w:tcPr>
          <w:p>
            <w:r>
              <w:t>RebootOnupdate</w:t>
            </w:r>
          </w:p>
        </w:tc>
      </w:tr>
      <w:tr>
        <w:tc>
          <w:tcPr>
            <w:tcW w:type="dxa" w:w="1234"/>
          </w:tcPr>
          <w:p>
            <w:r>
              <w:t>ProdOrg</w:t>
            </w:r>
          </w:p>
        </w:tc>
        <w:tc>
          <w:tcPr>
            <w:tcW w:type="dxa" w:w="1234"/>
          </w:tcPr>
          <w:p>
            <w:r>
              <w:t>NO-QUIET</w:t>
            </w:r>
          </w:p>
        </w:tc>
        <w:tc>
          <w:tcPr>
            <w:tcW w:type="dxa" w:w="1234"/>
          </w:tcPr>
          <w:p>
            <w:r>
              <w:t>Local Disk Policy</w:t>
            </w:r>
          </w:p>
        </w:tc>
        <w:tc>
          <w:tcPr>
            <w:tcW w:type="dxa" w:w="1234"/>
          </w:tcPr>
          <w:p>
            <w:r>
              <w:t>Enabled</w:t>
            </w:r>
          </w:p>
        </w:tc>
        <w:tc>
          <w:tcPr>
            <w:tcW w:type="dxa" w:w="1234"/>
          </w:tcPr>
          <w:p>
            <w:r>
              <w:t>Enabled</w:t>
            </w:r>
          </w:p>
        </w:tc>
        <w:tc>
          <w:tcPr>
            <w:tcW w:type="dxa" w:w="1234"/>
          </w:tcPr>
          <w:p>
            <w:r>
              <w:t>Disabled</w:t>
            </w:r>
          </w:p>
        </w:tc>
        <w:tc>
          <w:tcPr>
            <w:tcW w:type="dxa" w:w="1234"/>
          </w:tcPr>
          <w:p>
            <w:r>
              <w:t>yes</w:t>
            </w:r>
          </w:p>
        </w:tc>
      </w:tr>
      <w:tr>
        <w:tc>
          <w:tcPr>
            <w:tcW w:type="dxa" w:w="1234"/>
          </w:tcPr>
          <w:p>
            <w:r>
              <w:t>TestOrg</w:t>
            </w:r>
          </w:p>
        </w:tc>
        <w:tc>
          <w:tcPr>
            <w:tcW w:type="dxa" w:w="1234"/>
          </w:tcPr>
          <w:p>
            <w:r>
              <w:t>QUIET</w:t>
            </w:r>
          </w:p>
        </w:tc>
        <w:tc>
          <w:tcPr>
            <w:tcW w:type="dxa" w:w="1234"/>
          </w:tcPr>
          <w:p>
            <w:r>
              <w:t>Local Disk Policy</w:t>
            </w:r>
          </w:p>
        </w:tc>
        <w:tc>
          <w:tcPr>
            <w:tcW w:type="dxa" w:w="1234"/>
          </w:tcPr>
          <w:p>
            <w:r>
              <w:t>Enabled</w:t>
            </w:r>
          </w:p>
        </w:tc>
        <w:tc>
          <w:tcPr>
            <w:tcW w:type="dxa" w:w="1234"/>
          </w:tcPr>
          <w:p>
            <w:r>
              <w:t>Disabled</w:t>
            </w:r>
          </w:p>
        </w:tc>
        <w:tc>
          <w:tcPr>
            <w:tcW w:type="dxa" w:w="1234"/>
          </w:tcPr>
          <w:p>
            <w:r>
              <w:t>Enabled</w:t>
            </w:r>
          </w:p>
        </w:tc>
        <w:tc>
          <w:tcPr>
            <w:tcW w:type="dxa" w:w="1234"/>
          </w:tcPr>
          <w:p>
            <w:r>
              <w:t>no</w:t>
            </w:r>
          </w:p>
        </w:tc>
      </w:tr>
      <w:tr>
        <w:tc>
          <w:tcPr>
            <w:tcW w:type="dxa" w:w="1234"/>
          </w:tcPr>
          <w:p>
            <w:r>
              <w:t>TestOrg</w:t>
            </w:r>
          </w:p>
        </w:tc>
        <w:tc>
          <w:tcPr>
            <w:tcW w:type="dxa" w:w="1234"/>
          </w:tcPr>
          <w:p>
            <w:r>
              <w:t>NO-QUIET</w:t>
            </w:r>
          </w:p>
        </w:tc>
        <w:tc>
          <w:tcPr>
            <w:tcW w:type="dxa" w:w="1234"/>
          </w:tcPr>
          <w:p>
            <w:r>
              <w:t>Local Disk Policy</w:t>
            </w:r>
          </w:p>
        </w:tc>
        <w:tc>
          <w:tcPr>
            <w:tcW w:type="dxa" w:w="1234"/>
          </w:tcPr>
          <w:p>
            <w:r>
              <w:t>Enabled</w:t>
            </w:r>
          </w:p>
        </w:tc>
        <w:tc>
          <w:tcPr>
            <w:tcW w:type="dxa" w:w="1234"/>
          </w:tcPr>
          <w:p>
            <w:r>
              <w:t>Enabled</w:t>
            </w:r>
          </w:p>
        </w:tc>
        <w:tc>
          <w:tcPr>
            <w:tcW w:type="dxa" w:w="1234"/>
          </w:tcPr>
          <w:p>
            <w:r>
              <w:t>Disabled</w:t>
            </w:r>
          </w:p>
        </w:tc>
        <w:tc>
          <w:tcPr>
            <w:tcW w:type="dxa" w:w="1234"/>
          </w:tcPr>
          <w:p>
            <w:r>
              <w:t>yes</w:t>
            </w:r>
          </w:p>
        </w:tc>
      </w:tr>
      <w:tr>
        <w:tc>
          <w:tcPr>
            <w:tcW w:type="dxa" w:w="1234"/>
          </w:tcPr>
          <w:p>
            <w:r>
              <w:t>ProdOrg</w:t>
            </w:r>
          </w:p>
        </w:tc>
        <w:tc>
          <w:tcPr>
            <w:tcW w:type="dxa" w:w="1234"/>
          </w:tcPr>
          <w:p>
            <w:r>
              <w:t>QUIET</w:t>
            </w:r>
          </w:p>
        </w:tc>
        <w:tc>
          <w:tcPr>
            <w:tcW w:type="dxa" w:w="1234"/>
          </w:tcPr>
          <w:p>
            <w:r>
              <w:t>Local Disk Policy</w:t>
            </w:r>
          </w:p>
        </w:tc>
        <w:tc>
          <w:tcPr>
            <w:tcW w:type="dxa" w:w="1234"/>
          </w:tcPr>
          <w:p>
            <w:r>
              <w:t>Enabled</w:t>
            </w:r>
          </w:p>
        </w:tc>
        <w:tc>
          <w:tcPr>
            <w:tcW w:type="dxa" w:w="1234"/>
          </w:tcPr>
          <w:p>
            <w:r>
              <w:t>Disabled</w:t>
            </w:r>
          </w:p>
        </w:tc>
        <w:tc>
          <w:tcPr>
            <w:tcW w:type="dxa" w:w="1234"/>
          </w:tcPr>
          <w:p>
            <w:r>
              <w:t>Enabled</w:t>
            </w:r>
          </w:p>
        </w:tc>
        <w:tc>
          <w:tcPr>
            <w:tcW w:type="dxa" w:w="1234"/>
          </w:tcPr>
          <w:p>
            <w:r>
              <w:t>no</w:t>
            </w:r>
          </w:p>
        </w:tc>
      </w:tr>
    </w:tbl>
    <w:p>
      <w:r>
        <w:br w:type="page"/>
      </w:r>
    </w:p>
    <w:p>
      <w:pPr>
        <w:pStyle w:val="Heading2"/>
      </w:pPr>
      <w:r>
        <w:t>Scrub Policies</w:t>
      </w:r>
    </w:p>
    <w:p>
      <w:r>
        <w:t>Scrub Policies will be configured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Org</w:t>
            </w:r>
          </w:p>
        </w:tc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Desc</w:t>
            </w:r>
          </w:p>
        </w:tc>
        <w:tc>
          <w:tcPr>
            <w:tcW w:type="dxa" w:w="1234"/>
          </w:tcPr>
          <w:p>
            <w:r>
              <w:t>DiskScrub</w:t>
            </w:r>
          </w:p>
        </w:tc>
        <w:tc>
          <w:tcPr>
            <w:tcW w:type="dxa" w:w="1234"/>
          </w:tcPr>
          <w:p>
            <w:r>
              <w:t>BiosSettingScrub</w:t>
            </w:r>
          </w:p>
        </w:tc>
        <w:tc>
          <w:tcPr>
            <w:tcW w:type="dxa" w:w="1234"/>
          </w:tcPr>
          <w:p>
            <w:r>
              <w:t>FlexFlashScrub</w:t>
            </w:r>
          </w:p>
        </w:tc>
        <w:tc>
          <w:tcPr>
            <w:tcW w:type="dxa" w:w="1234"/>
          </w:tcPr>
          <w:p>
            <w:r>
              <w:t>PersistentMemScrub</w:t>
            </w:r>
          </w:p>
        </w:tc>
      </w:tr>
      <w:tr>
        <w:tc>
          <w:tcPr>
            <w:tcW w:type="dxa" w:w="1234"/>
          </w:tcPr>
          <w:p>
            <w:r>
              <w:t>ProdOrg</w:t>
            </w:r>
          </w:p>
        </w:tc>
        <w:tc>
          <w:tcPr>
            <w:tcW w:type="dxa" w:w="1234"/>
          </w:tcPr>
          <w:p>
            <w:r>
              <w:t>ScrubPolProd</w:t>
            </w:r>
          </w:p>
        </w:tc>
        <w:tc>
          <w:tcPr>
            <w:tcW w:type="dxa" w:w="1234"/>
          </w:tcPr>
          <w:p>
            <w:r>
              <w:t>BIOS Scrub for Customer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no</w:t>
            </w:r>
          </w:p>
        </w:tc>
        <w:tc>
          <w:tcPr>
            <w:tcW w:type="dxa" w:w="1234"/>
          </w:tcPr>
          <w:p>
            <w:r>
              <w:t>no</w:t>
            </w:r>
          </w:p>
        </w:tc>
      </w:tr>
      <w:tr>
        <w:tc>
          <w:tcPr>
            <w:tcW w:type="dxa" w:w="1234"/>
          </w:tcPr>
          <w:p>
            <w:r>
              <w:t>TestOrg</w:t>
            </w:r>
          </w:p>
        </w:tc>
        <w:tc>
          <w:tcPr>
            <w:tcW w:type="dxa" w:w="1234"/>
          </w:tcPr>
          <w:p>
            <w:r>
              <w:t>ScrubPolTest</w:t>
            </w:r>
          </w:p>
        </w:tc>
        <w:tc>
          <w:tcPr>
            <w:tcW w:type="dxa" w:w="1234"/>
          </w:tcPr>
          <w:p>
            <w:r>
              <w:t>Sol Policy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yes</w:t>
            </w:r>
          </w:p>
        </w:tc>
        <w:tc>
          <w:tcPr>
            <w:tcW w:type="dxa" w:w="1234"/>
          </w:tcPr>
          <w:p>
            <w:r>
              <w:t>yes</w:t>
            </w:r>
          </w:p>
        </w:tc>
      </w:tr>
    </w:tbl>
    <w:p>
      <w:r>
        <w:br w:type="page"/>
      </w:r>
    </w:p>
    <w:p>
      <w:pPr>
        <w:pStyle w:val="Heading2"/>
      </w:pPr>
      <w:r>
        <w:t>Local Disk Policies</w:t>
      </w:r>
    </w:p>
    <w:p>
      <w:r>
        <w:t>Local Disk Policies will be configured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Org</w:t>
            </w:r>
          </w:p>
        </w:tc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Desc</w:t>
            </w:r>
          </w:p>
        </w:tc>
        <w:tc>
          <w:tcPr>
            <w:tcW w:type="dxa" w:w="1234"/>
          </w:tcPr>
          <w:p>
            <w:r>
              <w:t>Mode</w:t>
            </w:r>
          </w:p>
        </w:tc>
        <w:tc>
          <w:tcPr>
            <w:tcW w:type="dxa" w:w="1234"/>
          </w:tcPr>
          <w:p>
            <w:r>
              <w:t>FlexFlash</w:t>
            </w:r>
          </w:p>
        </w:tc>
        <w:tc>
          <w:tcPr>
            <w:tcW w:type="dxa" w:w="1234"/>
          </w:tcPr>
          <w:p>
            <w:r>
              <w:t>FlexFlashReporting</w:t>
            </w:r>
          </w:p>
        </w:tc>
        <w:tc>
          <w:tcPr>
            <w:tcW w:type="dxa" w:w="1234"/>
          </w:tcPr>
          <w:p>
            <w:r>
              <w:t>FlexFlashRemovableState</w:t>
            </w:r>
          </w:p>
        </w:tc>
      </w:tr>
      <w:tr>
        <w:tc>
          <w:tcPr>
            <w:tcW w:type="dxa" w:w="1234"/>
          </w:tcPr>
          <w:p>
            <w:r>
              <w:t>ProdOrg</w:t>
            </w:r>
          </w:p>
        </w:tc>
        <w:tc>
          <w:tcPr>
            <w:tcW w:type="dxa" w:w="1234"/>
          </w:tcPr>
          <w:p>
            <w:r>
              <w:t>Internal-Card</w:t>
            </w:r>
          </w:p>
        </w:tc>
        <w:tc>
          <w:tcPr>
            <w:tcW w:type="dxa" w:w="1234"/>
          </w:tcPr>
          <w:p>
            <w:r>
              <w:t>Local Disk Policy</w:t>
            </w:r>
          </w:p>
        </w:tc>
        <w:tc>
          <w:tcPr>
            <w:tcW w:type="dxa" w:w="1234"/>
          </w:tcPr>
          <w:p>
            <w:r>
              <w:t>raid-mirrored</w:t>
            </w:r>
          </w:p>
        </w:tc>
        <w:tc>
          <w:tcPr>
            <w:tcW w:type="dxa" w:w="1234"/>
          </w:tcPr>
          <w:p>
            <w:r>
              <w:t>disable</w:t>
            </w:r>
          </w:p>
        </w:tc>
        <w:tc>
          <w:tcPr>
            <w:tcW w:type="dxa" w:w="1234"/>
          </w:tcPr>
          <w:p>
            <w:r>
              <w:t>enable</w:t>
            </w:r>
          </w:p>
        </w:tc>
        <w:tc>
          <w:tcPr>
            <w:tcW w:type="dxa" w:w="1234"/>
          </w:tcPr>
          <w:p>
            <w:r>
              <w:t>no-change</w:t>
            </w:r>
          </w:p>
        </w:tc>
      </w:tr>
      <w:tr>
        <w:tc>
          <w:tcPr>
            <w:tcW w:type="dxa" w:w="1234"/>
          </w:tcPr>
          <w:p>
            <w:r>
              <w:t>TestOrg</w:t>
            </w:r>
          </w:p>
        </w:tc>
        <w:tc>
          <w:tcPr>
            <w:tcW w:type="dxa" w:w="1234"/>
          </w:tcPr>
          <w:p>
            <w:r>
              <w:t>Internal-Card</w:t>
            </w:r>
          </w:p>
        </w:tc>
        <w:tc>
          <w:tcPr>
            <w:tcW w:type="dxa" w:w="1234"/>
          </w:tcPr>
          <w:p>
            <w:r>
              <w:t>Local Disk Policy</w:t>
            </w:r>
          </w:p>
        </w:tc>
        <w:tc>
          <w:tcPr>
            <w:tcW w:type="dxa" w:w="1234"/>
          </w:tcPr>
          <w:p>
            <w:r>
              <w:t>raid-mirrored</w:t>
            </w:r>
          </w:p>
        </w:tc>
        <w:tc>
          <w:tcPr>
            <w:tcW w:type="dxa" w:w="1234"/>
          </w:tcPr>
          <w:p>
            <w:r>
              <w:t>disable</w:t>
            </w:r>
          </w:p>
        </w:tc>
        <w:tc>
          <w:tcPr>
            <w:tcW w:type="dxa" w:w="1234"/>
          </w:tcPr>
          <w:p>
            <w:r>
              <w:t>enable</w:t>
            </w:r>
          </w:p>
        </w:tc>
        <w:tc>
          <w:tcPr>
            <w:tcW w:type="dxa" w:w="1234"/>
          </w:tcPr>
          <w:p>
            <w:r>
              <w:t>no-change</w:t>
            </w:r>
          </w:p>
        </w:tc>
      </w:tr>
    </w:tbl>
    <w:p>
      <w:r>
        <w:br w:type="page"/>
      </w:r>
    </w:p>
    <w:p>
      <w:pPr>
        <w:pStyle w:val="Heading2"/>
      </w:pPr>
      <w:r>
        <w:t>Serial Over Lan Policies</w:t>
      </w:r>
    </w:p>
    <w:p>
      <w:r>
        <w:t>Serial Over LAN Policies will be configured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Org</w:t>
            </w:r>
          </w:p>
        </w:tc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Desc</w:t>
            </w:r>
          </w:p>
        </w:tc>
        <w:tc>
          <w:tcPr>
            <w:tcW w:type="dxa" w:w="1728"/>
          </w:tcPr>
          <w:p>
            <w:r>
              <w:t>SerialOverLanState</w:t>
            </w:r>
          </w:p>
        </w:tc>
        <w:tc>
          <w:tcPr>
            <w:tcW w:type="dxa" w:w="1728"/>
          </w:tcPr>
          <w:p>
            <w:r>
              <w:t>Speed</w:t>
            </w:r>
          </w:p>
        </w:tc>
      </w:tr>
      <w:tr>
        <w:tc>
          <w:tcPr>
            <w:tcW w:type="dxa" w:w="1728"/>
          </w:tcPr>
          <w:p>
            <w:r>
              <w:t>ProdOrg</w:t>
            </w:r>
          </w:p>
        </w:tc>
        <w:tc>
          <w:tcPr>
            <w:tcW w:type="dxa" w:w="1728"/>
          </w:tcPr>
          <w:p>
            <w:r>
              <w:t>SOL-POL-PROD</w:t>
            </w:r>
          </w:p>
        </w:tc>
        <w:tc>
          <w:tcPr>
            <w:tcW w:type="dxa" w:w="1728"/>
          </w:tcPr>
          <w:p>
            <w:r>
              <w:t>Sol Policy</w:t>
            </w:r>
          </w:p>
        </w:tc>
        <w:tc>
          <w:tcPr>
            <w:tcW w:type="dxa" w:w="1728"/>
          </w:tcPr>
          <w:p>
            <w:r>
              <w:t>enable</w:t>
            </w:r>
          </w:p>
        </w:tc>
        <w:tc>
          <w:tcPr>
            <w:tcW w:type="dxa" w:w="1728"/>
          </w:tcPr>
          <w:p>
            <w:r>
              <w:t>115200</w:t>
            </w:r>
          </w:p>
        </w:tc>
      </w:tr>
      <w:tr>
        <w:tc>
          <w:tcPr>
            <w:tcW w:type="dxa" w:w="1728"/>
          </w:tcPr>
          <w:p>
            <w:r>
              <w:t>TestOrg</w:t>
            </w:r>
          </w:p>
        </w:tc>
        <w:tc>
          <w:tcPr>
            <w:tcW w:type="dxa" w:w="1728"/>
          </w:tcPr>
          <w:p>
            <w:r>
              <w:t>SOL-POL-TEST</w:t>
            </w:r>
          </w:p>
        </w:tc>
        <w:tc>
          <w:tcPr>
            <w:tcW w:type="dxa" w:w="1728"/>
          </w:tcPr>
          <w:p>
            <w:r>
              <w:t>Sol Policy</w:t>
            </w:r>
          </w:p>
        </w:tc>
        <w:tc>
          <w:tcPr>
            <w:tcW w:type="dxa" w:w="1728"/>
          </w:tcPr>
          <w:p>
            <w:r>
              <w:t>enable</w:t>
            </w:r>
          </w:p>
        </w:tc>
        <w:tc>
          <w:tcPr>
            <w:tcW w:type="dxa" w:w="1728"/>
          </w:tcPr>
          <w:p>
            <w:r>
              <w:t>9600</w:t>
            </w:r>
          </w:p>
        </w:tc>
      </w:tr>
    </w:tbl>
    <w:p>
      <w:r>
        <w:br w:type="page"/>
      </w:r>
    </w:p>
    <w:p>
      <w:pPr>
        <w:pStyle w:val="Heading1"/>
      </w:pPr>
      <w:r>
        <w:t>UCS Networking</w:t>
      </w:r>
    </w:p>
    <w:p>
      <w:r>
        <w:t>The following outlines the networking elements of the UCS design.</w:t>
      </w:r>
    </w:p>
    <w:p>
      <w:pPr>
        <w:pStyle w:val="Heading2"/>
      </w:pPr>
      <w:r>
        <w:t>Management Addresses</w:t>
      </w:r>
    </w:p>
    <w:p>
      <w:r>
        <w:t>Management Pools will be configured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Name</w:t>
            </w:r>
          </w:p>
        </w:tc>
        <w:tc>
          <w:tcPr>
            <w:tcW w:type="dxa" w:w="960"/>
          </w:tcPr>
          <w:p>
            <w:r>
              <w:t>Desc</w:t>
            </w:r>
          </w:p>
        </w:tc>
        <w:tc>
          <w:tcPr>
            <w:tcW w:type="dxa" w:w="960"/>
          </w:tcPr>
          <w:p>
            <w:r>
              <w:t>StartIP</w:t>
            </w:r>
          </w:p>
        </w:tc>
        <w:tc>
          <w:tcPr>
            <w:tcW w:type="dxa" w:w="960"/>
          </w:tcPr>
          <w:p>
            <w:r>
              <w:t>EndIP</w:t>
            </w:r>
          </w:p>
        </w:tc>
        <w:tc>
          <w:tcPr>
            <w:tcW w:type="dxa" w:w="960"/>
          </w:tcPr>
          <w:p>
            <w:r>
              <w:t>SubnetMask</w:t>
            </w:r>
          </w:p>
        </w:tc>
        <w:tc>
          <w:tcPr>
            <w:tcW w:type="dxa" w:w="960"/>
          </w:tcPr>
          <w:p>
            <w:r>
              <w:t>Gateway</w:t>
            </w:r>
          </w:p>
        </w:tc>
        <w:tc>
          <w:tcPr>
            <w:tcW w:type="dxa" w:w="960"/>
          </w:tcPr>
          <w:p>
            <w:r>
              <w:t>PrimaryDNS</w:t>
            </w:r>
          </w:p>
        </w:tc>
        <w:tc>
          <w:tcPr>
            <w:tcW w:type="dxa" w:w="960"/>
          </w:tcPr>
          <w:p>
            <w:r>
              <w:t>SecondaryDNS</w:t>
            </w:r>
          </w:p>
        </w:tc>
        <w:tc>
          <w:tcPr>
            <w:tcW w:type="dxa" w:w="960"/>
          </w:tcPr>
          <w:p>
            <w:r>
              <w:t>Org</w:t>
            </w:r>
          </w:p>
        </w:tc>
      </w:tr>
      <w:tr>
        <w:tc>
          <w:tcPr>
            <w:tcW w:type="dxa" w:w="960"/>
          </w:tcPr>
          <w:p>
            <w:r>
              <w:t>ProdMgmtIp</w:t>
            </w:r>
          </w:p>
        </w:tc>
        <w:tc>
          <w:tcPr>
            <w:tcW w:type="dxa" w:w="960"/>
          </w:tcPr>
          <w:p>
            <w:r>
              <w:t>IP Pool for Prod</w:t>
            </w:r>
          </w:p>
        </w:tc>
        <w:tc>
          <w:tcPr>
            <w:tcW w:type="dxa" w:w="960"/>
          </w:tcPr>
          <w:p>
            <w:r>
              <w:t>10.10.10.5</w:t>
            </w:r>
          </w:p>
        </w:tc>
        <w:tc>
          <w:tcPr>
            <w:tcW w:type="dxa" w:w="960"/>
          </w:tcPr>
          <w:p>
            <w:r>
              <w:t>10.10.10.126</w:t>
            </w:r>
          </w:p>
        </w:tc>
        <w:tc>
          <w:tcPr>
            <w:tcW w:type="dxa" w:w="960"/>
          </w:tcPr>
          <w:p>
            <w:r>
              <w:t>255.255.255.128</w:t>
            </w:r>
          </w:p>
        </w:tc>
        <w:tc>
          <w:tcPr>
            <w:tcW w:type="dxa" w:w="960"/>
          </w:tcPr>
          <w:p>
            <w:r>
              <w:t>10.10.10.1</w:t>
            </w:r>
          </w:p>
        </w:tc>
        <w:tc>
          <w:tcPr>
            <w:tcW w:type="dxa" w:w="960"/>
          </w:tcPr>
          <w:p>
            <w:r>
              <w:t>10.49.0.0.1</w:t>
            </w:r>
          </w:p>
        </w:tc>
        <w:tc>
          <w:tcPr>
            <w:tcW w:type="dxa" w:w="960"/>
          </w:tcPr>
          <w:p>
            <w:r>
              <w:t>10.50.0.1</w:t>
            </w:r>
          </w:p>
        </w:tc>
        <w:tc>
          <w:tcPr>
            <w:tcW w:type="dxa" w:w="960"/>
          </w:tcPr>
          <w:p>
            <w:r>
              <w:t>ProdOrg</w:t>
            </w:r>
          </w:p>
        </w:tc>
      </w:tr>
      <w:tr>
        <w:tc>
          <w:tcPr>
            <w:tcW w:type="dxa" w:w="960"/>
          </w:tcPr>
          <w:p>
            <w:r>
              <w:t>TestMgmtIp</w:t>
            </w:r>
          </w:p>
        </w:tc>
        <w:tc>
          <w:tcPr>
            <w:tcW w:type="dxa" w:w="960"/>
          </w:tcPr>
          <w:p>
            <w:r>
              <w:t>IP Pool for Dev</w:t>
            </w:r>
          </w:p>
        </w:tc>
        <w:tc>
          <w:tcPr>
            <w:tcW w:type="dxa" w:w="960"/>
          </w:tcPr>
          <w:p>
            <w:r>
              <w:t>10.10.10.134</w:t>
            </w:r>
          </w:p>
        </w:tc>
        <w:tc>
          <w:tcPr>
            <w:tcW w:type="dxa" w:w="960"/>
          </w:tcPr>
          <w:p>
            <w:r>
              <w:t>10.10.10.254</w:t>
            </w:r>
          </w:p>
        </w:tc>
        <w:tc>
          <w:tcPr>
            <w:tcW w:type="dxa" w:w="960"/>
          </w:tcPr>
          <w:p>
            <w:r>
              <w:t>255.255.255.128</w:t>
            </w:r>
          </w:p>
        </w:tc>
        <w:tc>
          <w:tcPr>
            <w:tcW w:type="dxa" w:w="960"/>
          </w:tcPr>
          <w:p>
            <w:r>
              <w:t>10.10.10.129</w:t>
            </w:r>
          </w:p>
        </w:tc>
        <w:tc>
          <w:tcPr>
            <w:tcW w:type="dxa" w:w="960"/>
          </w:tcPr>
          <w:p>
            <w:r>
              <w:t>10.49.0.0.1</w:t>
            </w:r>
          </w:p>
        </w:tc>
        <w:tc>
          <w:tcPr>
            <w:tcW w:type="dxa" w:w="960"/>
          </w:tcPr>
          <w:p>
            <w:r>
              <w:t>10.50.0.1</w:t>
            </w:r>
          </w:p>
        </w:tc>
        <w:tc>
          <w:tcPr>
            <w:tcW w:type="dxa" w:w="960"/>
          </w:tcPr>
          <w:p>
            <w:r>
              <w:t>TestOrg</w:t>
            </w:r>
          </w:p>
        </w:tc>
      </w:tr>
    </w:tbl>
    <w:p>
      <w:r>
        <w:br w:type="page"/>
      </w:r>
    </w:p>
    <w:p>
      <w:pPr>
        <w:pStyle w:val="Heading2"/>
      </w:pPr>
      <w:r>
        <w:t>Network Control Policies</w:t>
      </w:r>
    </w:p>
    <w:p>
      <w:r>
        <w:t>Serial Over LAN Policies will be configured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Name</w:t>
            </w:r>
          </w:p>
        </w:tc>
        <w:tc>
          <w:tcPr>
            <w:tcW w:type="dxa" w:w="960"/>
          </w:tcPr>
          <w:p>
            <w:r>
              <w:t>Desc</w:t>
            </w:r>
          </w:p>
        </w:tc>
        <w:tc>
          <w:tcPr>
            <w:tcW w:type="dxa" w:w="960"/>
          </w:tcPr>
          <w:p>
            <w:r>
              <w:t>CDP</w:t>
            </w:r>
          </w:p>
        </w:tc>
        <w:tc>
          <w:tcPr>
            <w:tcW w:type="dxa" w:w="960"/>
          </w:tcPr>
          <w:p>
            <w:r>
              <w:t>MACRegisterMode</w:t>
            </w:r>
          </w:p>
        </w:tc>
        <w:tc>
          <w:tcPr>
            <w:tcW w:type="dxa" w:w="960"/>
          </w:tcPr>
          <w:p>
            <w:r>
              <w:t>ActionOnUplinkFailure</w:t>
            </w:r>
          </w:p>
        </w:tc>
        <w:tc>
          <w:tcPr>
            <w:tcW w:type="dxa" w:w="960"/>
          </w:tcPr>
          <w:p>
            <w:r>
              <w:t>MACSecurityForge</w:t>
            </w:r>
          </w:p>
        </w:tc>
        <w:tc>
          <w:tcPr>
            <w:tcW w:type="dxa" w:w="960"/>
          </w:tcPr>
          <w:p>
            <w:r>
              <w:t>LLDPTx</w:t>
            </w:r>
          </w:p>
        </w:tc>
        <w:tc>
          <w:tcPr>
            <w:tcW w:type="dxa" w:w="960"/>
          </w:tcPr>
          <w:p>
            <w:r>
              <w:t>LLDPRx</w:t>
            </w:r>
          </w:p>
        </w:tc>
        <w:tc>
          <w:tcPr>
            <w:tcW w:type="dxa" w:w="960"/>
          </w:tcPr>
          <w:p>
            <w:r>
              <w:t>Org</w:t>
            </w:r>
          </w:p>
        </w:tc>
      </w:tr>
      <w:tr>
        <w:tc>
          <w:tcPr>
            <w:tcW w:type="dxa" w:w="960"/>
          </w:tcPr>
          <w:p>
            <w:r>
              <w:t>CDP-En-LnkDwn</w:t>
            </w:r>
          </w:p>
        </w:tc>
        <w:tc>
          <w:tcPr>
            <w:tcW w:type="dxa" w:w="960"/>
          </w:tcPr>
          <w:p>
            <w:r>
              <w:t>CDP Enabled LinkDown</w:t>
            </w:r>
          </w:p>
        </w:tc>
        <w:tc>
          <w:tcPr>
            <w:tcW w:type="dxa" w:w="960"/>
          </w:tcPr>
          <w:p>
            <w:r>
              <w:t>enabled</w:t>
            </w:r>
          </w:p>
        </w:tc>
        <w:tc>
          <w:tcPr>
            <w:tcW w:type="dxa" w:w="960"/>
          </w:tcPr>
          <w:p>
            <w:r>
              <w:t>only-native-vlan</w:t>
            </w:r>
          </w:p>
        </w:tc>
        <w:tc>
          <w:tcPr>
            <w:tcW w:type="dxa" w:w="960"/>
          </w:tcPr>
          <w:p>
            <w:r>
              <w:t>link-down</w:t>
            </w:r>
          </w:p>
        </w:tc>
        <w:tc>
          <w:tcPr>
            <w:tcW w:type="dxa" w:w="960"/>
          </w:tcPr>
          <w:p>
            <w:r>
              <w:t>allow</w:t>
            </w:r>
          </w:p>
        </w:tc>
        <w:tc>
          <w:tcPr>
            <w:tcW w:type="dxa" w:w="960"/>
          </w:tcPr>
          <w:p>
            <w:r>
              <w:t>disabled</w:t>
            </w:r>
          </w:p>
        </w:tc>
        <w:tc>
          <w:tcPr>
            <w:tcW w:type="dxa" w:w="960"/>
          </w:tcPr>
          <w:p>
            <w:r>
              <w:t>disabled</w:t>
            </w:r>
          </w:p>
        </w:tc>
        <w:tc>
          <w:tcPr>
            <w:tcW w:type="dxa" w:w="960"/>
          </w:tcPr>
          <w:p>
            <w:r>
              <w:t>ProdOrg</w:t>
            </w:r>
          </w:p>
        </w:tc>
      </w:tr>
      <w:tr>
        <w:tc>
          <w:tcPr>
            <w:tcW w:type="dxa" w:w="960"/>
          </w:tcPr>
          <w:p>
            <w:r>
              <w:t>LLDP-En-LnkDwn</w:t>
            </w:r>
          </w:p>
        </w:tc>
        <w:tc>
          <w:tcPr>
            <w:tcW w:type="dxa" w:w="960"/>
          </w:tcPr>
          <w:p>
            <w:r>
              <w:t>CDP Enabled LinkDown</w:t>
            </w:r>
          </w:p>
        </w:tc>
        <w:tc>
          <w:tcPr>
            <w:tcW w:type="dxa" w:w="960"/>
          </w:tcPr>
          <w:p>
            <w:r>
              <w:t>disabled</w:t>
            </w:r>
          </w:p>
        </w:tc>
        <w:tc>
          <w:tcPr>
            <w:tcW w:type="dxa" w:w="960"/>
          </w:tcPr>
          <w:p>
            <w:r>
              <w:t>only-native-vlan</w:t>
            </w:r>
          </w:p>
        </w:tc>
        <w:tc>
          <w:tcPr>
            <w:tcW w:type="dxa" w:w="960"/>
          </w:tcPr>
          <w:p>
            <w:r>
              <w:t>link-down</w:t>
            </w:r>
          </w:p>
        </w:tc>
        <w:tc>
          <w:tcPr>
            <w:tcW w:type="dxa" w:w="960"/>
          </w:tcPr>
          <w:p>
            <w:r>
              <w:t>allow</w:t>
            </w:r>
          </w:p>
        </w:tc>
        <w:tc>
          <w:tcPr>
            <w:tcW w:type="dxa" w:w="960"/>
          </w:tcPr>
          <w:p>
            <w:r>
              <w:t>enabled</w:t>
            </w:r>
          </w:p>
        </w:tc>
        <w:tc>
          <w:tcPr>
            <w:tcW w:type="dxa" w:w="960"/>
          </w:tcPr>
          <w:p>
            <w:r>
              <w:t>enabled</w:t>
            </w:r>
          </w:p>
        </w:tc>
        <w:tc>
          <w:tcPr>
            <w:tcW w:type="dxa" w:w="960"/>
          </w:tcPr>
          <w:p>
            <w:r>
              <w:t>ProdOrg</w:t>
            </w:r>
          </w:p>
        </w:tc>
      </w:tr>
      <w:tr>
        <w:tc>
          <w:tcPr>
            <w:tcW w:type="dxa" w:w="960"/>
          </w:tcPr>
          <w:p>
            <w:r>
              <w:t>CDP-En-LnkDwn</w:t>
            </w:r>
          </w:p>
        </w:tc>
        <w:tc>
          <w:tcPr>
            <w:tcW w:type="dxa" w:w="960"/>
          </w:tcPr>
          <w:p>
            <w:r>
              <w:t>CDP Enabled LinkDown</w:t>
            </w:r>
          </w:p>
        </w:tc>
        <w:tc>
          <w:tcPr>
            <w:tcW w:type="dxa" w:w="960"/>
          </w:tcPr>
          <w:p>
            <w:r>
              <w:t>enabled</w:t>
            </w:r>
          </w:p>
        </w:tc>
        <w:tc>
          <w:tcPr>
            <w:tcW w:type="dxa" w:w="960"/>
          </w:tcPr>
          <w:p>
            <w:r>
              <w:t>only-native-vlan</w:t>
            </w:r>
          </w:p>
        </w:tc>
        <w:tc>
          <w:tcPr>
            <w:tcW w:type="dxa" w:w="960"/>
          </w:tcPr>
          <w:p>
            <w:r>
              <w:t>link-down</w:t>
            </w:r>
          </w:p>
        </w:tc>
        <w:tc>
          <w:tcPr>
            <w:tcW w:type="dxa" w:w="960"/>
          </w:tcPr>
          <w:p>
            <w:r>
              <w:t>allow</w:t>
            </w:r>
          </w:p>
        </w:tc>
        <w:tc>
          <w:tcPr>
            <w:tcW w:type="dxa" w:w="960"/>
          </w:tcPr>
          <w:p>
            <w:r>
              <w:t>disabled</w:t>
            </w:r>
          </w:p>
        </w:tc>
        <w:tc>
          <w:tcPr>
            <w:tcW w:type="dxa" w:w="960"/>
          </w:tcPr>
          <w:p>
            <w:r>
              <w:t>disabled</w:t>
            </w:r>
          </w:p>
        </w:tc>
        <w:tc>
          <w:tcPr>
            <w:tcW w:type="dxa" w:w="960"/>
          </w:tcPr>
          <w:p>
            <w:r>
              <w:t>TestOrg</w:t>
            </w:r>
          </w:p>
        </w:tc>
      </w:tr>
      <w:tr>
        <w:tc>
          <w:tcPr>
            <w:tcW w:type="dxa" w:w="960"/>
          </w:tcPr>
          <w:p>
            <w:r>
              <w:t>LLDP-En-LnkDwn</w:t>
            </w:r>
          </w:p>
        </w:tc>
        <w:tc>
          <w:tcPr>
            <w:tcW w:type="dxa" w:w="960"/>
          </w:tcPr>
          <w:p>
            <w:r>
              <w:t>CDP Enabled LinkDown</w:t>
            </w:r>
          </w:p>
        </w:tc>
        <w:tc>
          <w:tcPr>
            <w:tcW w:type="dxa" w:w="960"/>
          </w:tcPr>
          <w:p>
            <w:r>
              <w:t>disabled</w:t>
            </w:r>
          </w:p>
        </w:tc>
        <w:tc>
          <w:tcPr>
            <w:tcW w:type="dxa" w:w="960"/>
          </w:tcPr>
          <w:p>
            <w:r>
              <w:t>only-native-vlan</w:t>
            </w:r>
          </w:p>
        </w:tc>
        <w:tc>
          <w:tcPr>
            <w:tcW w:type="dxa" w:w="960"/>
          </w:tcPr>
          <w:p>
            <w:r>
              <w:t>link-down</w:t>
            </w:r>
          </w:p>
        </w:tc>
        <w:tc>
          <w:tcPr>
            <w:tcW w:type="dxa" w:w="960"/>
          </w:tcPr>
          <w:p>
            <w:r>
              <w:t>allow</w:t>
            </w:r>
          </w:p>
        </w:tc>
        <w:tc>
          <w:tcPr>
            <w:tcW w:type="dxa" w:w="960"/>
          </w:tcPr>
          <w:p>
            <w:r>
              <w:t>enabled</w:t>
            </w:r>
          </w:p>
        </w:tc>
        <w:tc>
          <w:tcPr>
            <w:tcW w:type="dxa" w:w="960"/>
          </w:tcPr>
          <w:p>
            <w:r>
              <w:t>enabled</w:t>
            </w:r>
          </w:p>
        </w:tc>
        <w:tc>
          <w:tcPr>
            <w:tcW w:type="dxa" w:w="960"/>
          </w:tcPr>
          <w:p>
            <w:r>
              <w:t>TestOrg</w:t>
            </w:r>
          </w:p>
        </w:tc>
      </w:tr>
    </w:tbl>
    <w:p>
      <w:r>
        <w:br w:type="page"/>
      </w:r>
    </w:p>
    <w:p>
      <w:pPr>
        <w:pStyle w:val="Heading2"/>
      </w:pPr>
      <w:r>
        <w:t>MAC Address Pools</w:t>
      </w:r>
    </w:p>
    <w:p>
      <w:r>
        <w:t>MAC Address Pools will be configured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Name</w:t>
            </w:r>
          </w:p>
        </w:tc>
        <w:tc>
          <w:tcPr>
            <w:tcW w:type="dxa" w:w="1728"/>
          </w:tcPr>
          <w:p>
            <w:r>
              <w:t>Desc</w:t>
            </w:r>
          </w:p>
        </w:tc>
        <w:tc>
          <w:tcPr>
            <w:tcW w:type="dxa" w:w="1728"/>
          </w:tcPr>
          <w:p>
            <w:r>
              <w:t>StartMac</w:t>
            </w:r>
          </w:p>
        </w:tc>
        <w:tc>
          <w:tcPr>
            <w:tcW w:type="dxa" w:w="1728"/>
          </w:tcPr>
          <w:p>
            <w:r>
              <w:t>EndMac</w:t>
            </w:r>
          </w:p>
        </w:tc>
        <w:tc>
          <w:tcPr>
            <w:tcW w:type="dxa" w:w="1728"/>
          </w:tcPr>
          <w:p>
            <w:r>
              <w:t>Org</w:t>
            </w:r>
          </w:p>
        </w:tc>
      </w:tr>
      <w:tr>
        <w:tc>
          <w:tcPr>
            <w:tcW w:type="dxa" w:w="1728"/>
          </w:tcPr>
          <w:p>
            <w:r>
              <w:t>MacEsxProd_A</w:t>
            </w:r>
          </w:p>
        </w:tc>
        <w:tc>
          <w:tcPr>
            <w:tcW w:type="dxa" w:w="1728"/>
          </w:tcPr>
          <w:p>
            <w:r>
              <w:t>MAC Pool for ESX Production Fabric A</w:t>
            </w:r>
          </w:p>
        </w:tc>
        <w:tc>
          <w:tcPr>
            <w:tcW w:type="dxa" w:w="1728"/>
          </w:tcPr>
          <w:p>
            <w:r>
              <w:t>00:25:B5:1A:00:00</w:t>
            </w:r>
          </w:p>
        </w:tc>
        <w:tc>
          <w:tcPr>
            <w:tcW w:type="dxa" w:w="1728"/>
          </w:tcPr>
          <w:p>
            <w:r>
              <w:t>00:25:B5:1A:02:00</w:t>
            </w:r>
          </w:p>
        </w:tc>
        <w:tc>
          <w:tcPr>
            <w:tcW w:type="dxa" w:w="1728"/>
          </w:tcPr>
          <w:p>
            <w:r>
              <w:t>ProdOrg</w:t>
            </w:r>
          </w:p>
        </w:tc>
      </w:tr>
      <w:tr>
        <w:tc>
          <w:tcPr>
            <w:tcW w:type="dxa" w:w="1728"/>
          </w:tcPr>
          <w:p>
            <w:r>
              <w:t>MacEsxProd_B</w:t>
            </w:r>
          </w:p>
        </w:tc>
        <w:tc>
          <w:tcPr>
            <w:tcW w:type="dxa" w:w="1728"/>
          </w:tcPr>
          <w:p>
            <w:r>
              <w:t>MAC Pool for ESX Production Fabric B</w:t>
            </w:r>
          </w:p>
        </w:tc>
        <w:tc>
          <w:tcPr>
            <w:tcW w:type="dxa" w:w="1728"/>
          </w:tcPr>
          <w:p>
            <w:r>
              <w:t>00:25:B5:1B:00:00</w:t>
            </w:r>
          </w:p>
        </w:tc>
        <w:tc>
          <w:tcPr>
            <w:tcW w:type="dxa" w:w="1728"/>
          </w:tcPr>
          <w:p>
            <w:r>
              <w:t>00:25:B5:1B:01:FF</w:t>
            </w:r>
          </w:p>
        </w:tc>
        <w:tc>
          <w:tcPr>
            <w:tcW w:type="dxa" w:w="1728"/>
          </w:tcPr>
          <w:p>
            <w:r>
              <w:t>ProdOrg</w:t>
            </w:r>
          </w:p>
        </w:tc>
      </w:tr>
      <w:tr>
        <w:tc>
          <w:tcPr>
            <w:tcW w:type="dxa" w:w="1728"/>
          </w:tcPr>
          <w:p>
            <w:r>
              <w:t>MacEsxTest_A</w:t>
            </w:r>
          </w:p>
        </w:tc>
        <w:tc>
          <w:tcPr>
            <w:tcW w:type="dxa" w:w="1728"/>
          </w:tcPr>
          <w:p>
            <w:r>
              <w:t>MAC Pool for ESX Test Fabric A</w:t>
            </w:r>
          </w:p>
        </w:tc>
        <w:tc>
          <w:tcPr>
            <w:tcW w:type="dxa" w:w="1728"/>
          </w:tcPr>
          <w:p>
            <w:r>
              <w:t>00:25:B5:1A:03:00</w:t>
            </w:r>
          </w:p>
        </w:tc>
        <w:tc>
          <w:tcPr>
            <w:tcW w:type="dxa" w:w="1728"/>
          </w:tcPr>
          <w:p>
            <w:r>
              <w:t>00:25:B5:1A:05:00</w:t>
            </w:r>
          </w:p>
        </w:tc>
        <w:tc>
          <w:tcPr>
            <w:tcW w:type="dxa" w:w="1728"/>
          </w:tcPr>
          <w:p>
            <w:r>
              <w:t>TestOrg</w:t>
            </w:r>
          </w:p>
        </w:tc>
      </w:tr>
      <w:tr>
        <w:tc>
          <w:tcPr>
            <w:tcW w:type="dxa" w:w="1728"/>
          </w:tcPr>
          <w:p>
            <w:r>
              <w:t>MacEsxTest_B</w:t>
            </w:r>
          </w:p>
        </w:tc>
        <w:tc>
          <w:tcPr>
            <w:tcW w:type="dxa" w:w="1728"/>
          </w:tcPr>
          <w:p>
            <w:r>
              <w:t>MAC Pool for ESX Test Fabric B</w:t>
            </w:r>
          </w:p>
        </w:tc>
        <w:tc>
          <w:tcPr>
            <w:tcW w:type="dxa" w:w="1728"/>
          </w:tcPr>
          <w:p>
            <w:r>
              <w:t>00:25:B5:1B:03:00</w:t>
            </w:r>
          </w:p>
        </w:tc>
        <w:tc>
          <w:tcPr>
            <w:tcW w:type="dxa" w:w="1728"/>
          </w:tcPr>
          <w:p>
            <w:r>
              <w:t>00:25:B5:1B:05:00</w:t>
            </w:r>
          </w:p>
        </w:tc>
        <w:tc>
          <w:tcPr>
            <w:tcW w:type="dxa" w:w="1728"/>
          </w:tcPr>
          <w:p>
            <w:r>
              <w:t>TestOrg</w:t>
            </w:r>
          </w:p>
        </w:tc>
      </w:tr>
      <w:tr>
        <w:tc>
          <w:tcPr>
            <w:tcW w:type="dxa" w:w="1728"/>
          </w:tcPr>
          <w:p>
            <w:r>
              <w:t>MacKvmProd_A</w:t>
            </w:r>
          </w:p>
        </w:tc>
        <w:tc>
          <w:tcPr>
            <w:tcW w:type="dxa" w:w="1728"/>
          </w:tcPr>
          <w:p>
            <w:r>
              <w:t>MAC Pool for KVM Production Fabric A</w:t>
            </w:r>
          </w:p>
        </w:tc>
        <w:tc>
          <w:tcPr>
            <w:tcW w:type="dxa" w:w="1728"/>
          </w:tcPr>
          <w:p>
            <w:r>
              <w:t>00:25:B5:1A:0C:00</w:t>
            </w:r>
          </w:p>
        </w:tc>
        <w:tc>
          <w:tcPr>
            <w:tcW w:type="dxa" w:w="1728"/>
          </w:tcPr>
          <w:p>
            <w:r>
              <w:t>00:25:B5:1A:0C:FF</w:t>
            </w:r>
          </w:p>
        </w:tc>
        <w:tc>
          <w:tcPr>
            <w:tcW w:type="dxa" w:w="1728"/>
          </w:tcPr>
          <w:p>
            <w:r>
              <w:t>ProdOrg</w:t>
            </w:r>
          </w:p>
        </w:tc>
      </w:tr>
      <w:tr>
        <w:tc>
          <w:tcPr>
            <w:tcW w:type="dxa" w:w="1728"/>
          </w:tcPr>
          <w:p>
            <w:r>
              <w:t>MacKvmProd_B</w:t>
            </w:r>
          </w:p>
        </w:tc>
        <w:tc>
          <w:tcPr>
            <w:tcW w:type="dxa" w:w="1728"/>
          </w:tcPr>
          <w:p>
            <w:r>
              <w:t>MAC Pool for KVM Production Fabric B</w:t>
            </w:r>
          </w:p>
        </w:tc>
        <w:tc>
          <w:tcPr>
            <w:tcW w:type="dxa" w:w="1728"/>
          </w:tcPr>
          <w:p>
            <w:r>
              <w:t>00:25:B5:1B:0D:00</w:t>
            </w:r>
          </w:p>
        </w:tc>
        <w:tc>
          <w:tcPr>
            <w:tcW w:type="dxa" w:w="1728"/>
          </w:tcPr>
          <w:p>
            <w:r>
              <w:t>00:25:B5:1B:0D:FF</w:t>
            </w:r>
          </w:p>
        </w:tc>
        <w:tc>
          <w:tcPr>
            <w:tcW w:type="dxa" w:w="1728"/>
          </w:tcPr>
          <w:p>
            <w:r>
              <w:t>ProdOrg</w:t>
            </w:r>
          </w:p>
        </w:tc>
      </w:tr>
      <w:tr>
        <w:tc>
          <w:tcPr>
            <w:tcW w:type="dxa" w:w="1728"/>
          </w:tcPr>
          <w:p>
            <w:r>
              <w:t>MacKvmTest_A</w:t>
            </w:r>
          </w:p>
        </w:tc>
        <w:tc>
          <w:tcPr>
            <w:tcW w:type="dxa" w:w="1728"/>
          </w:tcPr>
          <w:p>
            <w:r>
              <w:t>MAC Pool for KVM Test Fabric A</w:t>
            </w:r>
          </w:p>
        </w:tc>
        <w:tc>
          <w:tcPr>
            <w:tcW w:type="dxa" w:w="1728"/>
          </w:tcPr>
          <w:p>
            <w:r>
              <w:t>00:25:B5:1A:0E:00</w:t>
            </w:r>
          </w:p>
        </w:tc>
        <w:tc>
          <w:tcPr>
            <w:tcW w:type="dxa" w:w="1728"/>
          </w:tcPr>
          <w:p>
            <w:r>
              <w:t>00:25:B5:1A:0E:FF</w:t>
            </w:r>
          </w:p>
        </w:tc>
        <w:tc>
          <w:tcPr>
            <w:tcW w:type="dxa" w:w="1728"/>
          </w:tcPr>
          <w:p>
            <w:r>
              <w:t>TestOrg</w:t>
            </w:r>
          </w:p>
        </w:tc>
      </w:tr>
      <w:tr>
        <w:tc>
          <w:tcPr>
            <w:tcW w:type="dxa" w:w="1728"/>
          </w:tcPr>
          <w:p>
            <w:r>
              <w:t>MacKvmTest_B</w:t>
            </w:r>
          </w:p>
        </w:tc>
        <w:tc>
          <w:tcPr>
            <w:tcW w:type="dxa" w:w="1728"/>
          </w:tcPr>
          <w:p>
            <w:r>
              <w:t>MAC Pool for KVM Test Fabric B</w:t>
            </w:r>
          </w:p>
        </w:tc>
        <w:tc>
          <w:tcPr>
            <w:tcW w:type="dxa" w:w="1728"/>
          </w:tcPr>
          <w:p>
            <w:r>
              <w:t>00:25:B5:1B:0F:00</w:t>
            </w:r>
          </w:p>
        </w:tc>
        <w:tc>
          <w:tcPr>
            <w:tcW w:type="dxa" w:w="1728"/>
          </w:tcPr>
          <w:p>
            <w:r>
              <w:t>00:25:B5:1B:0F:FF</w:t>
            </w:r>
          </w:p>
        </w:tc>
        <w:tc>
          <w:tcPr>
            <w:tcW w:type="dxa" w:w="1728"/>
          </w:tcPr>
          <w:p>
            <w:r>
              <w:t>TestOrg</w:t>
            </w:r>
          </w:p>
        </w:tc>
      </w:tr>
    </w:tbl>
    <w:p>
      <w:r>
        <w:br w:type="page"/>
      </w:r>
    </w:p>
    <w:p>
      <w:pPr>
        <w:pStyle w:val="Heading2"/>
      </w:pPr>
      <w:r>
        <w:t>QoS Policies</w:t>
      </w:r>
    </w:p>
    <w:p>
      <w:r>
        <w:t>QoS Policies will be configured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Name</w:t>
            </w:r>
          </w:p>
        </w:tc>
        <w:tc>
          <w:tcPr>
            <w:tcW w:type="dxa" w:w="1234"/>
          </w:tcPr>
          <w:p>
            <w:r>
              <w:t>Desc</w:t>
            </w:r>
          </w:p>
        </w:tc>
        <w:tc>
          <w:tcPr>
            <w:tcW w:type="dxa" w:w="1234"/>
          </w:tcPr>
          <w:p>
            <w:r>
              <w:t>Priority</w:t>
            </w:r>
          </w:p>
        </w:tc>
        <w:tc>
          <w:tcPr>
            <w:tcW w:type="dxa" w:w="1234"/>
          </w:tcPr>
          <w:p>
            <w:r>
              <w:t>Burst</w:t>
            </w:r>
          </w:p>
        </w:tc>
        <w:tc>
          <w:tcPr>
            <w:tcW w:type="dxa" w:w="1234"/>
          </w:tcPr>
          <w:p>
            <w:r>
              <w:t>Rate</w:t>
            </w:r>
          </w:p>
        </w:tc>
        <w:tc>
          <w:tcPr>
            <w:tcW w:type="dxa" w:w="1234"/>
          </w:tcPr>
          <w:p>
            <w:r>
              <w:t>HostControl</w:t>
            </w:r>
          </w:p>
        </w:tc>
        <w:tc>
          <w:tcPr>
            <w:tcW w:type="dxa" w:w="1234"/>
          </w:tcPr>
          <w:p>
            <w:r>
              <w:t>Org</w:t>
            </w:r>
          </w:p>
        </w:tc>
      </w:tr>
      <w:tr>
        <w:tc>
          <w:tcPr>
            <w:tcW w:type="dxa" w:w="1234"/>
          </w:tcPr>
          <w:p>
            <w:r>
              <w:t>ProdApp</w:t>
            </w:r>
          </w:p>
        </w:tc>
        <w:tc>
          <w:tcPr>
            <w:tcW w:type="dxa" w:w="1234"/>
          </w:tcPr>
          <w:p>
            <w:r>
              <w:t>QoS Pol for Production Applications</w:t>
            </w:r>
          </w:p>
        </w:tc>
        <w:tc>
          <w:tcPr>
            <w:tcW w:type="dxa" w:w="1234"/>
          </w:tcPr>
          <w:p>
            <w:r>
              <w:t>platinum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ProdOrg</w:t>
            </w:r>
          </w:p>
        </w:tc>
      </w:tr>
      <w:tr>
        <w:tc>
          <w:tcPr>
            <w:tcW w:type="dxa" w:w="1234"/>
          </w:tcPr>
          <w:p>
            <w:r>
              <w:t>Backups</w:t>
            </w:r>
          </w:p>
        </w:tc>
        <w:tc>
          <w:tcPr>
            <w:tcW w:type="dxa" w:w="1234"/>
          </w:tcPr>
          <w:p>
            <w:r>
              <w:t>QoS Pol for Backups</w:t>
            </w:r>
          </w:p>
        </w:tc>
        <w:tc>
          <w:tcPr>
            <w:tcW w:type="dxa" w:w="1234"/>
          </w:tcPr>
          <w:p>
            <w:r>
              <w:t>best-effort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ProdOrg</w:t>
            </w:r>
          </w:p>
        </w:tc>
      </w:tr>
      <w:tr>
        <w:tc>
          <w:tcPr>
            <w:tcW w:type="dxa" w:w="1234"/>
          </w:tcPr>
          <w:p>
            <w:r>
              <w:t>FibreChannel</w:t>
            </w:r>
          </w:p>
        </w:tc>
        <w:tc>
          <w:tcPr>
            <w:tcW w:type="dxa" w:w="1234"/>
          </w:tcPr>
          <w:p>
            <w:r>
              <w:t>QoS Pol for FC</w:t>
            </w:r>
          </w:p>
        </w:tc>
        <w:tc>
          <w:tcPr>
            <w:tcW w:type="dxa" w:w="1234"/>
          </w:tcPr>
          <w:p>
            <w:r>
              <w:t>fc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ProdOrg</w:t>
            </w:r>
          </w:p>
        </w:tc>
      </w:tr>
      <w:tr>
        <w:tc>
          <w:tcPr>
            <w:tcW w:type="dxa" w:w="1234"/>
          </w:tcPr>
          <w:p>
            <w:r>
              <w:t>Management</w:t>
            </w:r>
          </w:p>
        </w:tc>
        <w:tc>
          <w:tcPr>
            <w:tcW w:type="dxa" w:w="1234"/>
          </w:tcPr>
          <w:p>
            <w:r>
              <w:t>QoS Pol for Mangement vNIC</w:t>
            </w:r>
          </w:p>
        </w:tc>
        <w:tc>
          <w:tcPr>
            <w:tcW w:type="dxa" w:w="1234"/>
          </w:tcPr>
          <w:p>
            <w:r>
              <w:t>silver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ProdOrg</w:t>
            </w:r>
          </w:p>
        </w:tc>
      </w:tr>
      <w:tr>
        <w:tc>
          <w:tcPr>
            <w:tcW w:type="dxa" w:w="1234"/>
          </w:tcPr>
          <w:p>
            <w:r>
              <w:t>IPStorage</w:t>
            </w:r>
          </w:p>
        </w:tc>
        <w:tc>
          <w:tcPr>
            <w:tcW w:type="dxa" w:w="1234"/>
          </w:tcPr>
          <w:p>
            <w:r>
              <w:t>QoS Pol for IP Storage</w:t>
            </w:r>
          </w:p>
        </w:tc>
        <w:tc>
          <w:tcPr>
            <w:tcW w:type="dxa" w:w="1234"/>
          </w:tcPr>
          <w:p>
            <w:r>
              <w:t>platinum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ProdOrg</w:t>
            </w:r>
          </w:p>
        </w:tc>
      </w:tr>
      <w:tr>
        <w:tc>
          <w:tcPr>
            <w:tcW w:type="dxa" w:w="1234"/>
          </w:tcPr>
          <w:p>
            <w:r>
              <w:t>vMotion</w:t>
            </w:r>
          </w:p>
        </w:tc>
        <w:tc>
          <w:tcPr>
            <w:tcW w:type="dxa" w:w="1234"/>
          </w:tcPr>
          <w:p>
            <w:r>
              <w:t>QoS Pol for vMotion, LiveMigration</w:t>
            </w:r>
          </w:p>
        </w:tc>
        <w:tc>
          <w:tcPr>
            <w:tcW w:type="dxa" w:w="1234"/>
          </w:tcPr>
          <w:p>
            <w:r>
              <w:t>best-effort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ProdOrg</w:t>
            </w:r>
          </w:p>
        </w:tc>
      </w:tr>
      <w:tr>
        <w:tc>
          <w:tcPr>
            <w:tcW w:type="dxa" w:w="1234"/>
          </w:tcPr>
          <w:p>
            <w:r>
              <w:t>TestApp</w:t>
            </w:r>
          </w:p>
        </w:tc>
        <w:tc>
          <w:tcPr>
            <w:tcW w:type="dxa" w:w="1234"/>
          </w:tcPr>
          <w:p>
            <w:r>
              <w:t>QoS Pol for Production Applications</w:t>
            </w:r>
          </w:p>
        </w:tc>
        <w:tc>
          <w:tcPr>
            <w:tcW w:type="dxa" w:w="1234"/>
          </w:tcPr>
          <w:p>
            <w:r>
              <w:t>silver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TestOrg</w:t>
            </w:r>
          </w:p>
        </w:tc>
      </w:tr>
      <w:tr>
        <w:tc>
          <w:tcPr>
            <w:tcW w:type="dxa" w:w="1234"/>
          </w:tcPr>
          <w:p>
            <w:r>
              <w:t>Backups</w:t>
            </w:r>
          </w:p>
        </w:tc>
        <w:tc>
          <w:tcPr>
            <w:tcW w:type="dxa" w:w="1234"/>
          </w:tcPr>
          <w:p>
            <w:r>
              <w:t>QoS Pol for Backups</w:t>
            </w:r>
          </w:p>
        </w:tc>
        <w:tc>
          <w:tcPr>
            <w:tcW w:type="dxa" w:w="1234"/>
          </w:tcPr>
          <w:p>
            <w:r>
              <w:t>best-effort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TestOrg</w:t>
            </w:r>
          </w:p>
        </w:tc>
      </w:tr>
      <w:tr>
        <w:tc>
          <w:tcPr>
            <w:tcW w:type="dxa" w:w="1234"/>
          </w:tcPr>
          <w:p>
            <w:r>
              <w:t>FibreChannel</w:t>
            </w:r>
          </w:p>
        </w:tc>
        <w:tc>
          <w:tcPr>
            <w:tcW w:type="dxa" w:w="1234"/>
          </w:tcPr>
          <w:p>
            <w:r>
              <w:t>QoS Pol for FC</w:t>
            </w:r>
          </w:p>
        </w:tc>
        <w:tc>
          <w:tcPr>
            <w:tcW w:type="dxa" w:w="1234"/>
          </w:tcPr>
          <w:p>
            <w:r>
              <w:t>fc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TestOrg</w:t>
            </w:r>
          </w:p>
        </w:tc>
      </w:tr>
      <w:tr>
        <w:tc>
          <w:tcPr>
            <w:tcW w:type="dxa" w:w="1234"/>
          </w:tcPr>
          <w:p>
            <w:r>
              <w:t>Management</w:t>
            </w:r>
          </w:p>
        </w:tc>
        <w:tc>
          <w:tcPr>
            <w:tcW w:type="dxa" w:w="1234"/>
          </w:tcPr>
          <w:p>
            <w:r>
              <w:t>QoS Pol for Mangement vNIC</w:t>
            </w:r>
          </w:p>
        </w:tc>
        <w:tc>
          <w:tcPr>
            <w:tcW w:type="dxa" w:w="1234"/>
          </w:tcPr>
          <w:p>
            <w:r>
              <w:t>silver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TestOrg</w:t>
            </w:r>
          </w:p>
        </w:tc>
      </w:tr>
      <w:tr>
        <w:tc>
          <w:tcPr>
            <w:tcW w:type="dxa" w:w="1234"/>
          </w:tcPr>
          <w:p>
            <w:r>
              <w:t>IPStorage</w:t>
            </w:r>
          </w:p>
        </w:tc>
        <w:tc>
          <w:tcPr>
            <w:tcW w:type="dxa" w:w="1234"/>
          </w:tcPr>
          <w:p>
            <w:r>
              <w:t>QoS Pol for IP Storage</w:t>
            </w:r>
          </w:p>
        </w:tc>
        <w:tc>
          <w:tcPr>
            <w:tcW w:type="dxa" w:w="1234"/>
          </w:tcPr>
          <w:p>
            <w:r>
              <w:t>platinum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TestOrg</w:t>
            </w:r>
          </w:p>
        </w:tc>
      </w:tr>
      <w:tr>
        <w:tc>
          <w:tcPr>
            <w:tcW w:type="dxa" w:w="1234"/>
          </w:tcPr>
          <w:p>
            <w:r>
              <w:t>vMotion</w:t>
            </w:r>
          </w:p>
        </w:tc>
        <w:tc>
          <w:tcPr>
            <w:tcW w:type="dxa" w:w="1234"/>
          </w:tcPr>
          <w:p>
            <w:r>
              <w:t>QoS Pol for vMotion, LiveMigration</w:t>
            </w:r>
          </w:p>
        </w:tc>
        <w:tc>
          <w:tcPr>
            <w:tcW w:type="dxa" w:w="1234"/>
          </w:tcPr>
          <w:p>
            <w:r>
              <w:t>best-effort</w:t>
            </w:r>
          </w:p>
        </w:tc>
        <w:tc>
          <w:tcPr>
            <w:tcW w:type="dxa" w:w="1234"/>
          </w:tcPr>
          <w:p>
            <w:r>
              <w:t>10240</w:t>
            </w:r>
          </w:p>
        </w:tc>
        <w:tc>
          <w:tcPr>
            <w:tcW w:type="dxa" w:w="1234"/>
          </w:tcPr>
          <w:p>
            <w:r>
              <w:t>line-rate</w:t>
            </w:r>
          </w:p>
        </w:tc>
        <w:tc>
          <w:tcPr>
            <w:tcW w:type="dxa" w:w="1234"/>
          </w:tcPr>
          <w:p>
            <w:r>
              <w:t>none</w:t>
            </w:r>
          </w:p>
        </w:tc>
        <w:tc>
          <w:tcPr>
            <w:tcW w:type="dxa" w:w="1234"/>
          </w:tcPr>
          <w:p>
            <w:r>
              <w:t>TestOrg</w:t>
            </w:r>
          </w:p>
        </w:tc>
      </w:tr>
    </w:tbl>
    <w:p>
      <w:r>
        <w:br w:type="page"/>
      </w:r>
    </w:p>
    <w:p>
      <w:pPr>
        <w:pStyle w:val="Heading2"/>
      </w:pPr>
      <w:r>
        <w:t>VLANs</w:t>
      </w:r>
    </w:p>
    <w:p>
      <w:r>
        <w:t>VLANs will be defined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VlanId</w:t>
            </w:r>
          </w:p>
        </w:tc>
        <w:tc>
          <w:tcPr>
            <w:tcW w:type="dxa" w:w="2160"/>
          </w:tcPr>
          <w:p>
            <w:r>
              <w:t>VlanName</w:t>
            </w:r>
          </w:p>
        </w:tc>
        <w:tc>
          <w:tcPr>
            <w:tcW w:type="dxa" w:w="2160"/>
          </w:tcPr>
          <w:p>
            <w:r>
              <w:t>VNIC-Template-A</w:t>
            </w:r>
          </w:p>
        </w:tc>
        <w:tc>
          <w:tcPr>
            <w:tcW w:type="dxa" w:w="2160"/>
          </w:tcPr>
          <w:p>
            <w:r>
              <w:t>VNIC-Template-B</w:t>
            </w:r>
          </w:p>
        </w:tc>
      </w:tr>
      <w:tr>
        <w:tc>
          <w:tcPr>
            <w:tcW w:type="dxa" w:w="2160"/>
          </w:tcPr>
          <w:p>
            <w:r>
              <w:t>300</w:t>
            </w:r>
          </w:p>
        </w:tc>
        <w:tc>
          <w:tcPr>
            <w:tcW w:type="dxa" w:w="2160"/>
          </w:tcPr>
          <w:p>
            <w:r>
              <w:t>300_EsxProd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301</w:t>
            </w:r>
          </w:p>
        </w:tc>
        <w:tc>
          <w:tcPr>
            <w:tcW w:type="dxa" w:w="2160"/>
          </w:tcPr>
          <w:p>
            <w:r>
              <w:t>301_EsxProd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302</w:t>
            </w:r>
          </w:p>
        </w:tc>
        <w:tc>
          <w:tcPr>
            <w:tcW w:type="dxa" w:w="2160"/>
          </w:tcPr>
          <w:p>
            <w:r>
              <w:t>302_EsxProd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303</w:t>
            </w:r>
          </w:p>
        </w:tc>
        <w:tc>
          <w:tcPr>
            <w:tcW w:type="dxa" w:w="2160"/>
          </w:tcPr>
          <w:p>
            <w:r>
              <w:t>303_EsxProd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304</w:t>
            </w:r>
          </w:p>
        </w:tc>
        <w:tc>
          <w:tcPr>
            <w:tcW w:type="dxa" w:w="2160"/>
          </w:tcPr>
          <w:p>
            <w:r>
              <w:t>304_EsxProd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305</w:t>
            </w:r>
          </w:p>
        </w:tc>
        <w:tc>
          <w:tcPr>
            <w:tcW w:type="dxa" w:w="2160"/>
          </w:tcPr>
          <w:p>
            <w:r>
              <w:t>305_EsxProd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306</w:t>
            </w:r>
          </w:p>
        </w:tc>
        <w:tc>
          <w:tcPr>
            <w:tcW w:type="dxa" w:w="2160"/>
          </w:tcPr>
          <w:p>
            <w:r>
              <w:t>306_EsxProd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307</w:t>
            </w:r>
          </w:p>
        </w:tc>
        <w:tc>
          <w:tcPr>
            <w:tcW w:type="dxa" w:w="2160"/>
          </w:tcPr>
          <w:p>
            <w:r>
              <w:t>307_EsxProd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308</w:t>
            </w:r>
          </w:p>
        </w:tc>
        <w:tc>
          <w:tcPr>
            <w:tcW w:type="dxa" w:w="2160"/>
          </w:tcPr>
          <w:p>
            <w:r>
              <w:t>308_EsxProd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309</w:t>
            </w:r>
          </w:p>
        </w:tc>
        <w:tc>
          <w:tcPr>
            <w:tcW w:type="dxa" w:w="2160"/>
          </w:tcPr>
          <w:p>
            <w:r>
              <w:t>309_EsxProd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310</w:t>
            </w:r>
          </w:p>
        </w:tc>
        <w:tc>
          <w:tcPr>
            <w:tcW w:type="dxa" w:w="2160"/>
          </w:tcPr>
          <w:p>
            <w:r>
              <w:t>310_EsxProd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311</w:t>
            </w:r>
          </w:p>
        </w:tc>
        <w:tc>
          <w:tcPr>
            <w:tcW w:type="dxa" w:w="2160"/>
          </w:tcPr>
          <w:p>
            <w:r>
              <w:t>311_EsxProd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312</w:t>
            </w:r>
          </w:p>
        </w:tc>
        <w:tc>
          <w:tcPr>
            <w:tcW w:type="dxa" w:w="2160"/>
          </w:tcPr>
          <w:p>
            <w:r>
              <w:t>312_EsxProd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313</w:t>
            </w:r>
          </w:p>
        </w:tc>
        <w:tc>
          <w:tcPr>
            <w:tcW w:type="dxa" w:w="2160"/>
          </w:tcPr>
          <w:p>
            <w:r>
              <w:t>313_EsxProd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314</w:t>
            </w:r>
          </w:p>
        </w:tc>
        <w:tc>
          <w:tcPr>
            <w:tcW w:type="dxa" w:w="2160"/>
          </w:tcPr>
          <w:p>
            <w:r>
              <w:t>314_EsxProd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315</w:t>
            </w:r>
          </w:p>
        </w:tc>
        <w:tc>
          <w:tcPr>
            <w:tcW w:type="dxa" w:w="2160"/>
          </w:tcPr>
          <w:p>
            <w:r>
              <w:t>315_EsxProd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316</w:t>
            </w:r>
          </w:p>
        </w:tc>
        <w:tc>
          <w:tcPr>
            <w:tcW w:type="dxa" w:w="2160"/>
          </w:tcPr>
          <w:p>
            <w:r>
              <w:t>316_EsxProd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317</w:t>
            </w:r>
          </w:p>
        </w:tc>
        <w:tc>
          <w:tcPr>
            <w:tcW w:type="dxa" w:w="2160"/>
          </w:tcPr>
          <w:p>
            <w:r>
              <w:t>317_EsxProd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318</w:t>
            </w:r>
          </w:p>
        </w:tc>
        <w:tc>
          <w:tcPr>
            <w:tcW w:type="dxa" w:w="2160"/>
          </w:tcPr>
          <w:p>
            <w:r>
              <w:t>318_EsxProd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319</w:t>
            </w:r>
          </w:p>
        </w:tc>
        <w:tc>
          <w:tcPr>
            <w:tcW w:type="dxa" w:w="2160"/>
          </w:tcPr>
          <w:p>
            <w:r>
              <w:t>319_EsxProd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320</w:t>
            </w:r>
          </w:p>
        </w:tc>
        <w:tc>
          <w:tcPr>
            <w:tcW w:type="dxa" w:w="2160"/>
          </w:tcPr>
          <w:p>
            <w:r>
              <w:t>320_EsxProd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321</w:t>
            </w:r>
          </w:p>
        </w:tc>
        <w:tc>
          <w:tcPr>
            <w:tcW w:type="dxa" w:w="2160"/>
          </w:tcPr>
          <w:p>
            <w:r>
              <w:t>321_EsxProd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322</w:t>
            </w:r>
          </w:p>
        </w:tc>
        <w:tc>
          <w:tcPr>
            <w:tcW w:type="dxa" w:w="2160"/>
          </w:tcPr>
          <w:p>
            <w:r>
              <w:t>322_EsxProd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323</w:t>
            </w:r>
          </w:p>
        </w:tc>
        <w:tc>
          <w:tcPr>
            <w:tcW w:type="dxa" w:w="2160"/>
          </w:tcPr>
          <w:p>
            <w:r>
              <w:t>323_EsxProd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324</w:t>
            </w:r>
          </w:p>
        </w:tc>
        <w:tc>
          <w:tcPr>
            <w:tcW w:type="dxa" w:w="2160"/>
          </w:tcPr>
          <w:p>
            <w:r>
              <w:t>324_EsxProd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325</w:t>
            </w:r>
          </w:p>
        </w:tc>
        <w:tc>
          <w:tcPr>
            <w:tcW w:type="dxa" w:w="2160"/>
          </w:tcPr>
          <w:p>
            <w:r>
              <w:t>325_EsxProd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326</w:t>
            </w:r>
          </w:p>
        </w:tc>
        <w:tc>
          <w:tcPr>
            <w:tcW w:type="dxa" w:w="2160"/>
          </w:tcPr>
          <w:p>
            <w:r>
              <w:t>326_EsxProd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327</w:t>
            </w:r>
          </w:p>
        </w:tc>
        <w:tc>
          <w:tcPr>
            <w:tcW w:type="dxa" w:w="2160"/>
          </w:tcPr>
          <w:p>
            <w:r>
              <w:t>327_EsxProd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328</w:t>
            </w:r>
          </w:p>
        </w:tc>
        <w:tc>
          <w:tcPr>
            <w:tcW w:type="dxa" w:w="2160"/>
          </w:tcPr>
          <w:p>
            <w:r>
              <w:t>328_EsxProd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329</w:t>
            </w:r>
          </w:p>
        </w:tc>
        <w:tc>
          <w:tcPr>
            <w:tcW w:type="dxa" w:w="2160"/>
          </w:tcPr>
          <w:p>
            <w:r>
              <w:t>329_EsxProd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330</w:t>
            </w:r>
          </w:p>
        </w:tc>
        <w:tc>
          <w:tcPr>
            <w:tcW w:type="dxa" w:w="2160"/>
          </w:tcPr>
          <w:p>
            <w:r>
              <w:t>330_EsxProd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331</w:t>
            </w:r>
          </w:p>
        </w:tc>
        <w:tc>
          <w:tcPr>
            <w:tcW w:type="dxa" w:w="2160"/>
          </w:tcPr>
          <w:p>
            <w:r>
              <w:t>331_EsxProd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332</w:t>
            </w:r>
          </w:p>
        </w:tc>
        <w:tc>
          <w:tcPr>
            <w:tcW w:type="dxa" w:w="2160"/>
          </w:tcPr>
          <w:p>
            <w:r>
              <w:t>332_EsxProd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333</w:t>
            </w:r>
          </w:p>
        </w:tc>
        <w:tc>
          <w:tcPr>
            <w:tcW w:type="dxa" w:w="2160"/>
          </w:tcPr>
          <w:p>
            <w:r>
              <w:t>333_EsxProd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334</w:t>
            </w:r>
          </w:p>
        </w:tc>
        <w:tc>
          <w:tcPr>
            <w:tcW w:type="dxa" w:w="2160"/>
          </w:tcPr>
          <w:p>
            <w:r>
              <w:t>334_EsxProd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335</w:t>
            </w:r>
          </w:p>
        </w:tc>
        <w:tc>
          <w:tcPr>
            <w:tcW w:type="dxa" w:w="2160"/>
          </w:tcPr>
          <w:p>
            <w:r>
              <w:t>335_EsxProd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336</w:t>
            </w:r>
          </w:p>
        </w:tc>
        <w:tc>
          <w:tcPr>
            <w:tcW w:type="dxa" w:w="2160"/>
          </w:tcPr>
          <w:p>
            <w:r>
              <w:t>336_EsxProd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337</w:t>
            </w:r>
          </w:p>
        </w:tc>
        <w:tc>
          <w:tcPr>
            <w:tcW w:type="dxa" w:w="2160"/>
          </w:tcPr>
          <w:p>
            <w:r>
              <w:t>337_EsxProd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338</w:t>
            </w:r>
          </w:p>
        </w:tc>
        <w:tc>
          <w:tcPr>
            <w:tcW w:type="dxa" w:w="2160"/>
          </w:tcPr>
          <w:p>
            <w:r>
              <w:t>338_EsxProd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339</w:t>
            </w:r>
          </w:p>
        </w:tc>
        <w:tc>
          <w:tcPr>
            <w:tcW w:type="dxa" w:w="2160"/>
          </w:tcPr>
          <w:p>
            <w:r>
              <w:t>339_EsxProd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340</w:t>
            </w:r>
          </w:p>
        </w:tc>
        <w:tc>
          <w:tcPr>
            <w:tcW w:type="dxa" w:w="2160"/>
          </w:tcPr>
          <w:p>
            <w:r>
              <w:t>340_EsxProd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341</w:t>
            </w:r>
          </w:p>
        </w:tc>
        <w:tc>
          <w:tcPr>
            <w:tcW w:type="dxa" w:w="2160"/>
          </w:tcPr>
          <w:p>
            <w:r>
              <w:t>341_EsxProd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342</w:t>
            </w:r>
          </w:p>
        </w:tc>
        <w:tc>
          <w:tcPr>
            <w:tcW w:type="dxa" w:w="2160"/>
          </w:tcPr>
          <w:p>
            <w:r>
              <w:t>342_EsxProd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343</w:t>
            </w:r>
          </w:p>
        </w:tc>
        <w:tc>
          <w:tcPr>
            <w:tcW w:type="dxa" w:w="2160"/>
          </w:tcPr>
          <w:p>
            <w:r>
              <w:t>343_EsxProd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344</w:t>
            </w:r>
          </w:p>
        </w:tc>
        <w:tc>
          <w:tcPr>
            <w:tcW w:type="dxa" w:w="2160"/>
          </w:tcPr>
          <w:p>
            <w:r>
              <w:t>344_EsxProd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345</w:t>
            </w:r>
          </w:p>
        </w:tc>
        <w:tc>
          <w:tcPr>
            <w:tcW w:type="dxa" w:w="2160"/>
          </w:tcPr>
          <w:p>
            <w:r>
              <w:t>345_EsxProd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346</w:t>
            </w:r>
          </w:p>
        </w:tc>
        <w:tc>
          <w:tcPr>
            <w:tcW w:type="dxa" w:w="2160"/>
          </w:tcPr>
          <w:p>
            <w:r>
              <w:t>346_EsxProd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347</w:t>
            </w:r>
          </w:p>
        </w:tc>
        <w:tc>
          <w:tcPr>
            <w:tcW w:type="dxa" w:w="2160"/>
          </w:tcPr>
          <w:p>
            <w:r>
              <w:t>347_EsxProd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348</w:t>
            </w:r>
          </w:p>
        </w:tc>
        <w:tc>
          <w:tcPr>
            <w:tcW w:type="dxa" w:w="2160"/>
          </w:tcPr>
          <w:p>
            <w:r>
              <w:t>348_EsxProd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349</w:t>
            </w:r>
          </w:p>
        </w:tc>
        <w:tc>
          <w:tcPr>
            <w:tcW w:type="dxa" w:w="2160"/>
          </w:tcPr>
          <w:p>
            <w:r>
              <w:t>349_EsxProd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350</w:t>
            </w:r>
          </w:p>
        </w:tc>
        <w:tc>
          <w:tcPr>
            <w:tcW w:type="dxa" w:w="2160"/>
          </w:tcPr>
          <w:p>
            <w:r>
              <w:t>350_EsxProd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351</w:t>
            </w:r>
          </w:p>
        </w:tc>
        <w:tc>
          <w:tcPr>
            <w:tcW w:type="dxa" w:w="2160"/>
          </w:tcPr>
          <w:p>
            <w:r>
              <w:t>351_EsxProd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352</w:t>
            </w:r>
          </w:p>
        </w:tc>
        <w:tc>
          <w:tcPr>
            <w:tcW w:type="dxa" w:w="2160"/>
          </w:tcPr>
          <w:p>
            <w:r>
              <w:t>352_EsxProd</w:t>
            </w:r>
          </w:p>
        </w:tc>
        <w:tc>
          <w:tcPr>
            <w:tcW w:type="dxa" w:w="2160"/>
          </w:tcPr>
          <w:p>
            <w:r>
              <w:t>Prod-ESX-App-A</w:t>
            </w:r>
          </w:p>
        </w:tc>
        <w:tc>
          <w:tcPr>
            <w:tcW w:type="dxa" w:w="2160"/>
          </w:tcPr>
          <w:p>
            <w:r>
              <w:t>Prod-ESX-App-B</w:t>
            </w:r>
          </w:p>
        </w:tc>
      </w:tr>
      <w:tr>
        <w:tc>
          <w:tcPr>
            <w:tcW w:type="dxa" w:w="2160"/>
          </w:tcPr>
          <w:p>
            <w:r>
              <w:t>400</w:t>
            </w:r>
          </w:p>
        </w:tc>
        <w:tc>
          <w:tcPr>
            <w:tcW w:type="dxa" w:w="2160"/>
          </w:tcPr>
          <w:p>
            <w:r>
              <w:t>400_EsxTest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401</w:t>
            </w:r>
          </w:p>
        </w:tc>
        <w:tc>
          <w:tcPr>
            <w:tcW w:type="dxa" w:w="2160"/>
          </w:tcPr>
          <w:p>
            <w:r>
              <w:t>401_EsxTest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402</w:t>
            </w:r>
          </w:p>
        </w:tc>
        <w:tc>
          <w:tcPr>
            <w:tcW w:type="dxa" w:w="2160"/>
          </w:tcPr>
          <w:p>
            <w:r>
              <w:t>402_EsxTest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403</w:t>
            </w:r>
          </w:p>
        </w:tc>
        <w:tc>
          <w:tcPr>
            <w:tcW w:type="dxa" w:w="2160"/>
          </w:tcPr>
          <w:p>
            <w:r>
              <w:t>403_EsxTest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404</w:t>
            </w:r>
          </w:p>
        </w:tc>
        <w:tc>
          <w:tcPr>
            <w:tcW w:type="dxa" w:w="2160"/>
          </w:tcPr>
          <w:p>
            <w:r>
              <w:t>404_EsxTest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405</w:t>
            </w:r>
          </w:p>
        </w:tc>
        <w:tc>
          <w:tcPr>
            <w:tcW w:type="dxa" w:w="2160"/>
          </w:tcPr>
          <w:p>
            <w:r>
              <w:t>405_EsxTest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406</w:t>
            </w:r>
          </w:p>
        </w:tc>
        <w:tc>
          <w:tcPr>
            <w:tcW w:type="dxa" w:w="2160"/>
          </w:tcPr>
          <w:p>
            <w:r>
              <w:t>406_EsxTest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407</w:t>
            </w:r>
          </w:p>
        </w:tc>
        <w:tc>
          <w:tcPr>
            <w:tcW w:type="dxa" w:w="2160"/>
          </w:tcPr>
          <w:p>
            <w:r>
              <w:t>407_EsxTest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408</w:t>
            </w:r>
          </w:p>
        </w:tc>
        <w:tc>
          <w:tcPr>
            <w:tcW w:type="dxa" w:w="2160"/>
          </w:tcPr>
          <w:p>
            <w:r>
              <w:t>408_EsxTest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409</w:t>
            </w:r>
          </w:p>
        </w:tc>
        <w:tc>
          <w:tcPr>
            <w:tcW w:type="dxa" w:w="2160"/>
          </w:tcPr>
          <w:p>
            <w:r>
              <w:t>409_EsxTest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410</w:t>
            </w:r>
          </w:p>
        </w:tc>
        <w:tc>
          <w:tcPr>
            <w:tcW w:type="dxa" w:w="2160"/>
          </w:tcPr>
          <w:p>
            <w:r>
              <w:t>410_EsxTest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411</w:t>
            </w:r>
          </w:p>
        </w:tc>
        <w:tc>
          <w:tcPr>
            <w:tcW w:type="dxa" w:w="2160"/>
          </w:tcPr>
          <w:p>
            <w:r>
              <w:t>411_EsxTest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412</w:t>
            </w:r>
          </w:p>
        </w:tc>
        <w:tc>
          <w:tcPr>
            <w:tcW w:type="dxa" w:w="2160"/>
          </w:tcPr>
          <w:p>
            <w:r>
              <w:t>412_EsxTest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413</w:t>
            </w:r>
          </w:p>
        </w:tc>
        <w:tc>
          <w:tcPr>
            <w:tcW w:type="dxa" w:w="2160"/>
          </w:tcPr>
          <w:p>
            <w:r>
              <w:t>413_EsxTest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414</w:t>
            </w:r>
          </w:p>
        </w:tc>
        <w:tc>
          <w:tcPr>
            <w:tcW w:type="dxa" w:w="2160"/>
          </w:tcPr>
          <w:p>
            <w:r>
              <w:t>414_EsxTest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415</w:t>
            </w:r>
          </w:p>
        </w:tc>
        <w:tc>
          <w:tcPr>
            <w:tcW w:type="dxa" w:w="2160"/>
          </w:tcPr>
          <w:p>
            <w:r>
              <w:t>415_EsxTest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416</w:t>
            </w:r>
          </w:p>
        </w:tc>
        <w:tc>
          <w:tcPr>
            <w:tcW w:type="dxa" w:w="2160"/>
          </w:tcPr>
          <w:p>
            <w:r>
              <w:t>416_EsxTest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417</w:t>
            </w:r>
          </w:p>
        </w:tc>
        <w:tc>
          <w:tcPr>
            <w:tcW w:type="dxa" w:w="2160"/>
          </w:tcPr>
          <w:p>
            <w:r>
              <w:t>417_EsxTest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418</w:t>
            </w:r>
          </w:p>
        </w:tc>
        <w:tc>
          <w:tcPr>
            <w:tcW w:type="dxa" w:w="2160"/>
          </w:tcPr>
          <w:p>
            <w:r>
              <w:t>418_EsxTest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419</w:t>
            </w:r>
          </w:p>
        </w:tc>
        <w:tc>
          <w:tcPr>
            <w:tcW w:type="dxa" w:w="2160"/>
          </w:tcPr>
          <w:p>
            <w:r>
              <w:t>419_EsxTest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420</w:t>
            </w:r>
          </w:p>
        </w:tc>
        <w:tc>
          <w:tcPr>
            <w:tcW w:type="dxa" w:w="2160"/>
          </w:tcPr>
          <w:p>
            <w:r>
              <w:t>420_EsxTest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421</w:t>
            </w:r>
          </w:p>
        </w:tc>
        <w:tc>
          <w:tcPr>
            <w:tcW w:type="dxa" w:w="2160"/>
          </w:tcPr>
          <w:p>
            <w:r>
              <w:t>421_EsxTest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422</w:t>
            </w:r>
          </w:p>
        </w:tc>
        <w:tc>
          <w:tcPr>
            <w:tcW w:type="dxa" w:w="2160"/>
          </w:tcPr>
          <w:p>
            <w:r>
              <w:t>422_EsxTest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423</w:t>
            </w:r>
          </w:p>
        </w:tc>
        <w:tc>
          <w:tcPr>
            <w:tcW w:type="dxa" w:w="2160"/>
          </w:tcPr>
          <w:p>
            <w:r>
              <w:t>423_EsxTest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424</w:t>
            </w:r>
          </w:p>
        </w:tc>
        <w:tc>
          <w:tcPr>
            <w:tcW w:type="dxa" w:w="2160"/>
          </w:tcPr>
          <w:p>
            <w:r>
              <w:t>424_EsxTest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425</w:t>
            </w:r>
          </w:p>
        </w:tc>
        <w:tc>
          <w:tcPr>
            <w:tcW w:type="dxa" w:w="2160"/>
          </w:tcPr>
          <w:p>
            <w:r>
              <w:t>425_EsxTest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426</w:t>
            </w:r>
          </w:p>
        </w:tc>
        <w:tc>
          <w:tcPr>
            <w:tcW w:type="dxa" w:w="2160"/>
          </w:tcPr>
          <w:p>
            <w:r>
              <w:t>426_EsxTest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427</w:t>
            </w:r>
          </w:p>
        </w:tc>
        <w:tc>
          <w:tcPr>
            <w:tcW w:type="dxa" w:w="2160"/>
          </w:tcPr>
          <w:p>
            <w:r>
              <w:t>427_EsxTest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428</w:t>
            </w:r>
          </w:p>
        </w:tc>
        <w:tc>
          <w:tcPr>
            <w:tcW w:type="dxa" w:w="2160"/>
          </w:tcPr>
          <w:p>
            <w:r>
              <w:t>428_EsxTest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429</w:t>
            </w:r>
          </w:p>
        </w:tc>
        <w:tc>
          <w:tcPr>
            <w:tcW w:type="dxa" w:w="2160"/>
          </w:tcPr>
          <w:p>
            <w:r>
              <w:t>429_EsxTest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430</w:t>
            </w:r>
          </w:p>
        </w:tc>
        <w:tc>
          <w:tcPr>
            <w:tcW w:type="dxa" w:w="2160"/>
          </w:tcPr>
          <w:p>
            <w:r>
              <w:t>430_EsxTest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431</w:t>
            </w:r>
          </w:p>
        </w:tc>
        <w:tc>
          <w:tcPr>
            <w:tcW w:type="dxa" w:w="2160"/>
          </w:tcPr>
          <w:p>
            <w:r>
              <w:t>431_EsxTest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432</w:t>
            </w:r>
          </w:p>
        </w:tc>
        <w:tc>
          <w:tcPr>
            <w:tcW w:type="dxa" w:w="2160"/>
          </w:tcPr>
          <w:p>
            <w:r>
              <w:t>432_EsxTest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433</w:t>
            </w:r>
          </w:p>
        </w:tc>
        <w:tc>
          <w:tcPr>
            <w:tcW w:type="dxa" w:w="2160"/>
          </w:tcPr>
          <w:p>
            <w:r>
              <w:t>433_EsxTest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434</w:t>
            </w:r>
          </w:p>
        </w:tc>
        <w:tc>
          <w:tcPr>
            <w:tcW w:type="dxa" w:w="2160"/>
          </w:tcPr>
          <w:p>
            <w:r>
              <w:t>434_EsxTest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435</w:t>
            </w:r>
          </w:p>
        </w:tc>
        <w:tc>
          <w:tcPr>
            <w:tcW w:type="dxa" w:w="2160"/>
          </w:tcPr>
          <w:p>
            <w:r>
              <w:t>435_EsxTest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436</w:t>
            </w:r>
          </w:p>
        </w:tc>
        <w:tc>
          <w:tcPr>
            <w:tcW w:type="dxa" w:w="2160"/>
          </w:tcPr>
          <w:p>
            <w:r>
              <w:t>436_EsxTest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437</w:t>
            </w:r>
          </w:p>
        </w:tc>
        <w:tc>
          <w:tcPr>
            <w:tcW w:type="dxa" w:w="2160"/>
          </w:tcPr>
          <w:p>
            <w:r>
              <w:t>437_EsxTest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438</w:t>
            </w:r>
          </w:p>
        </w:tc>
        <w:tc>
          <w:tcPr>
            <w:tcW w:type="dxa" w:w="2160"/>
          </w:tcPr>
          <w:p>
            <w:r>
              <w:t>438_EsxTest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439</w:t>
            </w:r>
          </w:p>
        </w:tc>
        <w:tc>
          <w:tcPr>
            <w:tcW w:type="dxa" w:w="2160"/>
          </w:tcPr>
          <w:p>
            <w:r>
              <w:t>439_EsxTest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440</w:t>
            </w:r>
          </w:p>
        </w:tc>
        <w:tc>
          <w:tcPr>
            <w:tcW w:type="dxa" w:w="2160"/>
          </w:tcPr>
          <w:p>
            <w:r>
              <w:t>440_EsxTest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441</w:t>
            </w:r>
          </w:p>
        </w:tc>
        <w:tc>
          <w:tcPr>
            <w:tcW w:type="dxa" w:w="2160"/>
          </w:tcPr>
          <w:p>
            <w:r>
              <w:t>441_EsxTest</w:t>
            </w:r>
          </w:p>
        </w:tc>
        <w:tc>
          <w:tcPr>
            <w:tcW w:type="dxa" w:w="2160"/>
          </w:tcPr>
          <w:p>
            <w:r>
              <w:t>Test-ESX-App-A</w:t>
            </w:r>
          </w:p>
        </w:tc>
        <w:tc>
          <w:tcPr>
            <w:tcW w:type="dxa" w:w="2160"/>
          </w:tcPr>
          <w:p>
            <w:r>
              <w:t>Test-ESX-App-B</w:t>
            </w:r>
          </w:p>
        </w:tc>
      </w:tr>
      <w:tr>
        <w:tc>
          <w:tcPr>
            <w:tcW w:type="dxa" w:w="2160"/>
          </w:tcPr>
          <w:p>
            <w:r>
              <w:t>500</w:t>
            </w:r>
          </w:p>
        </w:tc>
        <w:tc>
          <w:tcPr>
            <w:tcW w:type="dxa" w:w="2160"/>
          </w:tcPr>
          <w:p>
            <w:r>
              <w:t>500_KvmProd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501</w:t>
            </w:r>
          </w:p>
        </w:tc>
        <w:tc>
          <w:tcPr>
            <w:tcW w:type="dxa" w:w="2160"/>
          </w:tcPr>
          <w:p>
            <w:r>
              <w:t>501_KvmProd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502</w:t>
            </w:r>
          </w:p>
        </w:tc>
        <w:tc>
          <w:tcPr>
            <w:tcW w:type="dxa" w:w="2160"/>
          </w:tcPr>
          <w:p>
            <w:r>
              <w:t>502_KvmProd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503</w:t>
            </w:r>
          </w:p>
        </w:tc>
        <w:tc>
          <w:tcPr>
            <w:tcW w:type="dxa" w:w="2160"/>
          </w:tcPr>
          <w:p>
            <w:r>
              <w:t>503_KvmProd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504</w:t>
            </w:r>
          </w:p>
        </w:tc>
        <w:tc>
          <w:tcPr>
            <w:tcW w:type="dxa" w:w="2160"/>
          </w:tcPr>
          <w:p>
            <w:r>
              <w:t>504_KvmProd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505</w:t>
            </w:r>
          </w:p>
        </w:tc>
        <w:tc>
          <w:tcPr>
            <w:tcW w:type="dxa" w:w="2160"/>
          </w:tcPr>
          <w:p>
            <w:r>
              <w:t>505_KvmProd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506</w:t>
            </w:r>
          </w:p>
        </w:tc>
        <w:tc>
          <w:tcPr>
            <w:tcW w:type="dxa" w:w="2160"/>
          </w:tcPr>
          <w:p>
            <w:r>
              <w:t>506_KvmProd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507</w:t>
            </w:r>
          </w:p>
        </w:tc>
        <w:tc>
          <w:tcPr>
            <w:tcW w:type="dxa" w:w="2160"/>
          </w:tcPr>
          <w:p>
            <w:r>
              <w:t>507_KvmProd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508</w:t>
            </w:r>
          </w:p>
        </w:tc>
        <w:tc>
          <w:tcPr>
            <w:tcW w:type="dxa" w:w="2160"/>
          </w:tcPr>
          <w:p>
            <w:r>
              <w:t>508_KvmProd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509</w:t>
            </w:r>
          </w:p>
        </w:tc>
        <w:tc>
          <w:tcPr>
            <w:tcW w:type="dxa" w:w="2160"/>
          </w:tcPr>
          <w:p>
            <w:r>
              <w:t>509_KvmProd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510</w:t>
            </w:r>
          </w:p>
        </w:tc>
        <w:tc>
          <w:tcPr>
            <w:tcW w:type="dxa" w:w="2160"/>
          </w:tcPr>
          <w:p>
            <w:r>
              <w:t>510_KvmProd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511</w:t>
            </w:r>
          </w:p>
        </w:tc>
        <w:tc>
          <w:tcPr>
            <w:tcW w:type="dxa" w:w="2160"/>
          </w:tcPr>
          <w:p>
            <w:r>
              <w:t>511_KvmProd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512</w:t>
            </w:r>
          </w:p>
        </w:tc>
        <w:tc>
          <w:tcPr>
            <w:tcW w:type="dxa" w:w="2160"/>
          </w:tcPr>
          <w:p>
            <w:r>
              <w:t>512_KvmProd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513</w:t>
            </w:r>
          </w:p>
        </w:tc>
        <w:tc>
          <w:tcPr>
            <w:tcW w:type="dxa" w:w="2160"/>
          </w:tcPr>
          <w:p>
            <w:r>
              <w:t>513_KvmProd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514</w:t>
            </w:r>
          </w:p>
        </w:tc>
        <w:tc>
          <w:tcPr>
            <w:tcW w:type="dxa" w:w="2160"/>
          </w:tcPr>
          <w:p>
            <w:r>
              <w:t>514_KvmProd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515</w:t>
            </w:r>
          </w:p>
        </w:tc>
        <w:tc>
          <w:tcPr>
            <w:tcW w:type="dxa" w:w="2160"/>
          </w:tcPr>
          <w:p>
            <w:r>
              <w:t>515_KvmProd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516</w:t>
            </w:r>
          </w:p>
        </w:tc>
        <w:tc>
          <w:tcPr>
            <w:tcW w:type="dxa" w:w="2160"/>
          </w:tcPr>
          <w:p>
            <w:r>
              <w:t>516_KvmProd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517</w:t>
            </w:r>
          </w:p>
        </w:tc>
        <w:tc>
          <w:tcPr>
            <w:tcW w:type="dxa" w:w="2160"/>
          </w:tcPr>
          <w:p>
            <w:r>
              <w:t>517_KvmProd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518</w:t>
            </w:r>
          </w:p>
        </w:tc>
        <w:tc>
          <w:tcPr>
            <w:tcW w:type="dxa" w:w="2160"/>
          </w:tcPr>
          <w:p>
            <w:r>
              <w:t>518_KvmProd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519</w:t>
            </w:r>
          </w:p>
        </w:tc>
        <w:tc>
          <w:tcPr>
            <w:tcW w:type="dxa" w:w="2160"/>
          </w:tcPr>
          <w:p>
            <w:r>
              <w:t>519_KvmProd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520</w:t>
            </w:r>
          </w:p>
        </w:tc>
        <w:tc>
          <w:tcPr>
            <w:tcW w:type="dxa" w:w="2160"/>
          </w:tcPr>
          <w:p>
            <w:r>
              <w:t>520_KvmProd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521</w:t>
            </w:r>
          </w:p>
        </w:tc>
        <w:tc>
          <w:tcPr>
            <w:tcW w:type="dxa" w:w="2160"/>
          </w:tcPr>
          <w:p>
            <w:r>
              <w:t>521_KvmProd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522</w:t>
            </w:r>
          </w:p>
        </w:tc>
        <w:tc>
          <w:tcPr>
            <w:tcW w:type="dxa" w:w="2160"/>
          </w:tcPr>
          <w:p>
            <w:r>
              <w:t>522_KvmProd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523</w:t>
            </w:r>
          </w:p>
        </w:tc>
        <w:tc>
          <w:tcPr>
            <w:tcW w:type="dxa" w:w="2160"/>
          </w:tcPr>
          <w:p>
            <w:r>
              <w:t>523_KvmProd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524</w:t>
            </w:r>
          </w:p>
        </w:tc>
        <w:tc>
          <w:tcPr>
            <w:tcW w:type="dxa" w:w="2160"/>
          </w:tcPr>
          <w:p>
            <w:r>
              <w:t>524_KvmProd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525</w:t>
            </w:r>
          </w:p>
        </w:tc>
        <w:tc>
          <w:tcPr>
            <w:tcW w:type="dxa" w:w="2160"/>
          </w:tcPr>
          <w:p>
            <w:r>
              <w:t>525_KvmProd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526</w:t>
            </w:r>
          </w:p>
        </w:tc>
        <w:tc>
          <w:tcPr>
            <w:tcW w:type="dxa" w:w="2160"/>
          </w:tcPr>
          <w:p>
            <w:r>
              <w:t>526_KvmProd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527</w:t>
            </w:r>
          </w:p>
        </w:tc>
        <w:tc>
          <w:tcPr>
            <w:tcW w:type="dxa" w:w="2160"/>
          </w:tcPr>
          <w:p>
            <w:r>
              <w:t>527_KvmProd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528</w:t>
            </w:r>
          </w:p>
        </w:tc>
        <w:tc>
          <w:tcPr>
            <w:tcW w:type="dxa" w:w="2160"/>
          </w:tcPr>
          <w:p>
            <w:r>
              <w:t>528_KvmProd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529</w:t>
            </w:r>
          </w:p>
        </w:tc>
        <w:tc>
          <w:tcPr>
            <w:tcW w:type="dxa" w:w="2160"/>
          </w:tcPr>
          <w:p>
            <w:r>
              <w:t>529_KvmProd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530</w:t>
            </w:r>
          </w:p>
        </w:tc>
        <w:tc>
          <w:tcPr>
            <w:tcW w:type="dxa" w:w="2160"/>
          </w:tcPr>
          <w:p>
            <w:r>
              <w:t>530_KvmProd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531</w:t>
            </w:r>
          </w:p>
        </w:tc>
        <w:tc>
          <w:tcPr>
            <w:tcW w:type="dxa" w:w="2160"/>
          </w:tcPr>
          <w:p>
            <w:r>
              <w:t>531_KvmProd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532</w:t>
            </w:r>
          </w:p>
        </w:tc>
        <w:tc>
          <w:tcPr>
            <w:tcW w:type="dxa" w:w="2160"/>
          </w:tcPr>
          <w:p>
            <w:r>
              <w:t>532_KvmProd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533</w:t>
            </w:r>
          </w:p>
        </w:tc>
        <w:tc>
          <w:tcPr>
            <w:tcW w:type="dxa" w:w="2160"/>
          </w:tcPr>
          <w:p>
            <w:r>
              <w:t>533_KvmProd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534</w:t>
            </w:r>
          </w:p>
        </w:tc>
        <w:tc>
          <w:tcPr>
            <w:tcW w:type="dxa" w:w="2160"/>
          </w:tcPr>
          <w:p>
            <w:r>
              <w:t>534_KvmProd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535</w:t>
            </w:r>
          </w:p>
        </w:tc>
        <w:tc>
          <w:tcPr>
            <w:tcW w:type="dxa" w:w="2160"/>
          </w:tcPr>
          <w:p>
            <w:r>
              <w:t>535_KvmProd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536</w:t>
            </w:r>
          </w:p>
        </w:tc>
        <w:tc>
          <w:tcPr>
            <w:tcW w:type="dxa" w:w="2160"/>
          </w:tcPr>
          <w:p>
            <w:r>
              <w:t>536_KvmProd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537</w:t>
            </w:r>
          </w:p>
        </w:tc>
        <w:tc>
          <w:tcPr>
            <w:tcW w:type="dxa" w:w="2160"/>
          </w:tcPr>
          <w:p>
            <w:r>
              <w:t>537_KvmProd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538</w:t>
            </w:r>
          </w:p>
        </w:tc>
        <w:tc>
          <w:tcPr>
            <w:tcW w:type="dxa" w:w="2160"/>
          </w:tcPr>
          <w:p>
            <w:r>
              <w:t>538_KvmProd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539</w:t>
            </w:r>
          </w:p>
        </w:tc>
        <w:tc>
          <w:tcPr>
            <w:tcW w:type="dxa" w:w="2160"/>
          </w:tcPr>
          <w:p>
            <w:r>
              <w:t>539_KvmProd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540</w:t>
            </w:r>
          </w:p>
        </w:tc>
        <w:tc>
          <w:tcPr>
            <w:tcW w:type="dxa" w:w="2160"/>
          </w:tcPr>
          <w:p>
            <w:r>
              <w:t>540_KvmProd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541</w:t>
            </w:r>
          </w:p>
        </w:tc>
        <w:tc>
          <w:tcPr>
            <w:tcW w:type="dxa" w:w="2160"/>
          </w:tcPr>
          <w:p>
            <w:r>
              <w:t>541_KvmProd</w:t>
            </w:r>
          </w:p>
        </w:tc>
        <w:tc>
          <w:tcPr>
            <w:tcW w:type="dxa" w:w="2160"/>
          </w:tcPr>
          <w:p>
            <w:r>
              <w:t>Prod-KVM-App-A</w:t>
            </w:r>
          </w:p>
        </w:tc>
        <w:tc>
          <w:tcPr>
            <w:tcW w:type="dxa" w:w="2160"/>
          </w:tcPr>
          <w:p>
            <w:r>
              <w:t>Prod-KVM-App-B</w:t>
            </w:r>
          </w:p>
        </w:tc>
      </w:tr>
      <w:tr>
        <w:tc>
          <w:tcPr>
            <w:tcW w:type="dxa" w:w="2160"/>
          </w:tcPr>
          <w:p>
            <w:r>
              <w:t>600</w:t>
            </w:r>
          </w:p>
        </w:tc>
        <w:tc>
          <w:tcPr>
            <w:tcW w:type="dxa" w:w="2160"/>
          </w:tcPr>
          <w:p>
            <w:r>
              <w:t>600_KvmTest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601</w:t>
            </w:r>
          </w:p>
        </w:tc>
        <w:tc>
          <w:tcPr>
            <w:tcW w:type="dxa" w:w="2160"/>
          </w:tcPr>
          <w:p>
            <w:r>
              <w:t>601_KvmTest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602</w:t>
            </w:r>
          </w:p>
        </w:tc>
        <w:tc>
          <w:tcPr>
            <w:tcW w:type="dxa" w:w="2160"/>
          </w:tcPr>
          <w:p>
            <w:r>
              <w:t>602_KvmTest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603</w:t>
            </w:r>
          </w:p>
        </w:tc>
        <w:tc>
          <w:tcPr>
            <w:tcW w:type="dxa" w:w="2160"/>
          </w:tcPr>
          <w:p>
            <w:r>
              <w:t>603_KvmTest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604</w:t>
            </w:r>
          </w:p>
        </w:tc>
        <w:tc>
          <w:tcPr>
            <w:tcW w:type="dxa" w:w="2160"/>
          </w:tcPr>
          <w:p>
            <w:r>
              <w:t>604_KvmTest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605</w:t>
            </w:r>
          </w:p>
        </w:tc>
        <w:tc>
          <w:tcPr>
            <w:tcW w:type="dxa" w:w="2160"/>
          </w:tcPr>
          <w:p>
            <w:r>
              <w:t>605_KvmTest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606</w:t>
            </w:r>
          </w:p>
        </w:tc>
        <w:tc>
          <w:tcPr>
            <w:tcW w:type="dxa" w:w="2160"/>
          </w:tcPr>
          <w:p>
            <w:r>
              <w:t>606_KvmTest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607</w:t>
            </w:r>
          </w:p>
        </w:tc>
        <w:tc>
          <w:tcPr>
            <w:tcW w:type="dxa" w:w="2160"/>
          </w:tcPr>
          <w:p>
            <w:r>
              <w:t>607_KvmTest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608</w:t>
            </w:r>
          </w:p>
        </w:tc>
        <w:tc>
          <w:tcPr>
            <w:tcW w:type="dxa" w:w="2160"/>
          </w:tcPr>
          <w:p>
            <w:r>
              <w:t>608_KvmTest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609</w:t>
            </w:r>
          </w:p>
        </w:tc>
        <w:tc>
          <w:tcPr>
            <w:tcW w:type="dxa" w:w="2160"/>
          </w:tcPr>
          <w:p>
            <w:r>
              <w:t>609_KvmTest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610</w:t>
            </w:r>
          </w:p>
        </w:tc>
        <w:tc>
          <w:tcPr>
            <w:tcW w:type="dxa" w:w="2160"/>
          </w:tcPr>
          <w:p>
            <w:r>
              <w:t>610_KvmTest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611</w:t>
            </w:r>
          </w:p>
        </w:tc>
        <w:tc>
          <w:tcPr>
            <w:tcW w:type="dxa" w:w="2160"/>
          </w:tcPr>
          <w:p>
            <w:r>
              <w:t>611_KvmTest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612</w:t>
            </w:r>
          </w:p>
        </w:tc>
        <w:tc>
          <w:tcPr>
            <w:tcW w:type="dxa" w:w="2160"/>
          </w:tcPr>
          <w:p>
            <w:r>
              <w:t>612_KvmTest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613</w:t>
            </w:r>
          </w:p>
        </w:tc>
        <w:tc>
          <w:tcPr>
            <w:tcW w:type="dxa" w:w="2160"/>
          </w:tcPr>
          <w:p>
            <w:r>
              <w:t>613_KvmTest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614</w:t>
            </w:r>
          </w:p>
        </w:tc>
        <w:tc>
          <w:tcPr>
            <w:tcW w:type="dxa" w:w="2160"/>
          </w:tcPr>
          <w:p>
            <w:r>
              <w:t>614_KvmTest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615</w:t>
            </w:r>
          </w:p>
        </w:tc>
        <w:tc>
          <w:tcPr>
            <w:tcW w:type="dxa" w:w="2160"/>
          </w:tcPr>
          <w:p>
            <w:r>
              <w:t>615_KvmTest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616</w:t>
            </w:r>
          </w:p>
        </w:tc>
        <w:tc>
          <w:tcPr>
            <w:tcW w:type="dxa" w:w="2160"/>
          </w:tcPr>
          <w:p>
            <w:r>
              <w:t>616_KvmTest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617</w:t>
            </w:r>
          </w:p>
        </w:tc>
        <w:tc>
          <w:tcPr>
            <w:tcW w:type="dxa" w:w="2160"/>
          </w:tcPr>
          <w:p>
            <w:r>
              <w:t>617_KvmTest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618</w:t>
            </w:r>
          </w:p>
        </w:tc>
        <w:tc>
          <w:tcPr>
            <w:tcW w:type="dxa" w:w="2160"/>
          </w:tcPr>
          <w:p>
            <w:r>
              <w:t>618_KvmTest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619</w:t>
            </w:r>
          </w:p>
        </w:tc>
        <w:tc>
          <w:tcPr>
            <w:tcW w:type="dxa" w:w="2160"/>
          </w:tcPr>
          <w:p>
            <w:r>
              <w:t>619_KvmTest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620</w:t>
            </w:r>
          </w:p>
        </w:tc>
        <w:tc>
          <w:tcPr>
            <w:tcW w:type="dxa" w:w="2160"/>
          </w:tcPr>
          <w:p>
            <w:r>
              <w:t>620_KvmTest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621</w:t>
            </w:r>
          </w:p>
        </w:tc>
        <w:tc>
          <w:tcPr>
            <w:tcW w:type="dxa" w:w="2160"/>
          </w:tcPr>
          <w:p>
            <w:r>
              <w:t>621_KvmTest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622</w:t>
            </w:r>
          </w:p>
        </w:tc>
        <w:tc>
          <w:tcPr>
            <w:tcW w:type="dxa" w:w="2160"/>
          </w:tcPr>
          <w:p>
            <w:r>
              <w:t>622_KvmTest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623</w:t>
            </w:r>
          </w:p>
        </w:tc>
        <w:tc>
          <w:tcPr>
            <w:tcW w:type="dxa" w:w="2160"/>
          </w:tcPr>
          <w:p>
            <w:r>
              <w:t>623_KvmTest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624</w:t>
            </w:r>
          </w:p>
        </w:tc>
        <w:tc>
          <w:tcPr>
            <w:tcW w:type="dxa" w:w="2160"/>
          </w:tcPr>
          <w:p>
            <w:r>
              <w:t>624_KvmTest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625</w:t>
            </w:r>
          </w:p>
        </w:tc>
        <w:tc>
          <w:tcPr>
            <w:tcW w:type="dxa" w:w="2160"/>
          </w:tcPr>
          <w:p>
            <w:r>
              <w:t>625_KvmTest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626</w:t>
            </w:r>
          </w:p>
        </w:tc>
        <w:tc>
          <w:tcPr>
            <w:tcW w:type="dxa" w:w="2160"/>
          </w:tcPr>
          <w:p>
            <w:r>
              <w:t>626_KvmTest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627</w:t>
            </w:r>
          </w:p>
        </w:tc>
        <w:tc>
          <w:tcPr>
            <w:tcW w:type="dxa" w:w="2160"/>
          </w:tcPr>
          <w:p>
            <w:r>
              <w:t>627_KvmTest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628</w:t>
            </w:r>
          </w:p>
        </w:tc>
        <w:tc>
          <w:tcPr>
            <w:tcW w:type="dxa" w:w="2160"/>
          </w:tcPr>
          <w:p>
            <w:r>
              <w:t>628_KvmTest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629</w:t>
            </w:r>
          </w:p>
        </w:tc>
        <w:tc>
          <w:tcPr>
            <w:tcW w:type="dxa" w:w="2160"/>
          </w:tcPr>
          <w:p>
            <w:r>
              <w:t>629_KvmTest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630</w:t>
            </w:r>
          </w:p>
        </w:tc>
        <w:tc>
          <w:tcPr>
            <w:tcW w:type="dxa" w:w="2160"/>
          </w:tcPr>
          <w:p>
            <w:r>
              <w:t>630_KvmTest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631</w:t>
            </w:r>
          </w:p>
        </w:tc>
        <w:tc>
          <w:tcPr>
            <w:tcW w:type="dxa" w:w="2160"/>
          </w:tcPr>
          <w:p>
            <w:r>
              <w:t>631_KvmTest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632</w:t>
            </w:r>
          </w:p>
        </w:tc>
        <w:tc>
          <w:tcPr>
            <w:tcW w:type="dxa" w:w="2160"/>
          </w:tcPr>
          <w:p>
            <w:r>
              <w:t>632_KvmTest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633</w:t>
            </w:r>
          </w:p>
        </w:tc>
        <w:tc>
          <w:tcPr>
            <w:tcW w:type="dxa" w:w="2160"/>
          </w:tcPr>
          <w:p>
            <w:r>
              <w:t>633_KvmTest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634</w:t>
            </w:r>
          </w:p>
        </w:tc>
        <w:tc>
          <w:tcPr>
            <w:tcW w:type="dxa" w:w="2160"/>
          </w:tcPr>
          <w:p>
            <w:r>
              <w:t>634_KvmTest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635</w:t>
            </w:r>
          </w:p>
        </w:tc>
        <w:tc>
          <w:tcPr>
            <w:tcW w:type="dxa" w:w="2160"/>
          </w:tcPr>
          <w:p>
            <w:r>
              <w:t>635_KvmTest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636</w:t>
            </w:r>
          </w:p>
        </w:tc>
        <w:tc>
          <w:tcPr>
            <w:tcW w:type="dxa" w:w="2160"/>
          </w:tcPr>
          <w:p>
            <w:r>
              <w:t>636_KvmTest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637</w:t>
            </w:r>
          </w:p>
        </w:tc>
        <w:tc>
          <w:tcPr>
            <w:tcW w:type="dxa" w:w="2160"/>
          </w:tcPr>
          <w:p>
            <w:r>
              <w:t>637_KvmTest</w:t>
            </w:r>
          </w:p>
        </w:tc>
        <w:tc>
          <w:tcPr>
            <w:tcW w:type="dxa" w:w="2160"/>
          </w:tcPr>
          <w:p>
            <w:r>
              <w:t>Test-KVM-App-A</w:t>
            </w:r>
          </w:p>
        </w:tc>
        <w:tc>
          <w:tcPr>
            <w:tcW w:type="dxa" w:w="2160"/>
          </w:tcPr>
          <w:p>
            <w:r>
              <w:t>Test-KVM-App-B</w:t>
            </w:r>
          </w:p>
        </w:tc>
      </w:tr>
      <w:tr>
        <w:tc>
          <w:tcPr>
            <w:tcW w:type="dxa" w:w="2160"/>
          </w:tcPr>
          <w:p>
            <w:r>
              <w:t>700</w:t>
            </w:r>
          </w:p>
        </w:tc>
        <w:tc>
          <w:tcPr>
            <w:tcW w:type="dxa" w:w="2160"/>
          </w:tcPr>
          <w:p>
            <w:r>
              <w:t>ESXiManagement</w:t>
            </w:r>
          </w:p>
        </w:tc>
        <w:tc>
          <w:tcPr>
            <w:tcW w:type="dxa" w:w="2160"/>
          </w:tcPr>
          <w:p>
            <w:r>
              <w:t>Prod-Mgmt-A</w:t>
            </w:r>
          </w:p>
        </w:tc>
        <w:tc>
          <w:tcPr>
            <w:tcW w:type="dxa" w:w="2160"/>
          </w:tcPr>
          <w:p>
            <w:r>
              <w:t>Prod-Mgmt-B</w:t>
            </w:r>
          </w:p>
        </w:tc>
      </w:tr>
      <w:tr>
        <w:tc>
          <w:tcPr>
            <w:tcW w:type="dxa" w:w="2160"/>
          </w:tcPr>
          <w:p>
            <w:r>
              <w:t>701</w:t>
            </w:r>
          </w:p>
        </w:tc>
        <w:tc>
          <w:tcPr>
            <w:tcW w:type="dxa" w:w="2160"/>
          </w:tcPr>
          <w:p>
            <w:r>
              <w:t>ESXivMotion</w:t>
            </w:r>
          </w:p>
        </w:tc>
        <w:tc>
          <w:tcPr>
            <w:tcW w:type="dxa" w:w="2160"/>
          </w:tcPr>
          <w:p>
            <w:r>
              <w:t>Prod-vMotion-A</w:t>
            </w:r>
          </w:p>
        </w:tc>
        <w:tc>
          <w:tcPr>
            <w:tcW w:type="dxa" w:w="2160"/>
          </w:tcPr>
          <w:p>
            <w:r>
              <w:t>Prod-vMotion-B</w:t>
            </w:r>
          </w:p>
        </w:tc>
      </w:tr>
      <w:tr>
        <w:tc>
          <w:tcPr>
            <w:tcW w:type="dxa" w:w="2160"/>
          </w:tcPr>
          <w:p>
            <w:r>
              <w:t>702</w:t>
            </w:r>
          </w:p>
        </w:tc>
        <w:tc>
          <w:tcPr>
            <w:tcW w:type="dxa" w:w="2160"/>
          </w:tcPr>
          <w:p>
            <w:r>
              <w:t>KVMManagement</w:t>
            </w:r>
          </w:p>
        </w:tc>
        <w:tc>
          <w:tcPr>
            <w:tcW w:type="dxa" w:w="2160"/>
          </w:tcPr>
          <w:p>
            <w:r>
              <w:t>Prod-KVM-Mgmt-A</w:t>
            </w:r>
          </w:p>
        </w:tc>
        <w:tc>
          <w:tcPr>
            <w:tcW w:type="dxa" w:w="2160"/>
          </w:tcPr>
          <w:p>
            <w:r>
              <w:t>Prod-KVM-Mgmt-B</w:t>
            </w:r>
          </w:p>
        </w:tc>
      </w:tr>
      <w:tr>
        <w:tc>
          <w:tcPr>
            <w:tcW w:type="dxa" w:w="2160"/>
          </w:tcPr>
          <w:p>
            <w:r>
              <w:t>703</w:t>
            </w:r>
          </w:p>
        </w:tc>
        <w:tc>
          <w:tcPr>
            <w:tcW w:type="dxa" w:w="2160"/>
          </w:tcPr>
          <w:p>
            <w:r>
              <w:t>KVMLiveMigration</w:t>
            </w:r>
          </w:p>
        </w:tc>
        <w:tc>
          <w:tcPr>
            <w:tcW w:type="dxa" w:w="2160"/>
          </w:tcPr>
          <w:p>
            <w:r>
              <w:t>Prod-KVM-LM-A</w:t>
            </w:r>
          </w:p>
        </w:tc>
        <w:tc>
          <w:tcPr>
            <w:tcW w:type="dxa" w:w="2160"/>
          </w:tcPr>
          <w:p>
            <w:r>
              <w:t>Prod-KVM-LM-B</w:t>
            </w:r>
          </w:p>
        </w:tc>
      </w:tr>
      <w:tr>
        <w:tc>
          <w:tcPr>
            <w:tcW w:type="dxa" w:w="2160"/>
          </w:tcPr>
          <w:p>
            <w:r>
              <w:t>711</w:t>
            </w:r>
          </w:p>
        </w:tc>
        <w:tc>
          <w:tcPr>
            <w:tcW w:type="dxa" w:w="2160"/>
          </w:tcPr>
          <w:p>
            <w:r>
              <w:t>Backup</w:t>
            </w:r>
          </w:p>
        </w:tc>
        <w:tc>
          <w:tcPr>
            <w:tcW w:type="dxa" w:w="2160"/>
          </w:tcPr>
          <w:p>
            <w:r>
              <w:t>Prod-Backup-A</w:t>
            </w:r>
          </w:p>
        </w:tc>
        <w:tc>
          <w:tcPr>
            <w:tcW w:type="dxa" w:w="2160"/>
          </w:tcPr>
          <w:p>
            <w:r>
              <w:t>Prod-Backup-B</w:t>
            </w:r>
          </w:p>
        </w:tc>
      </w:tr>
      <w:tr>
        <w:tc>
          <w:tcPr>
            <w:tcW w:type="dxa" w:w="2160"/>
          </w:tcPr>
          <w:p>
            <w:r>
              <w:t>711</w:t>
            </w:r>
          </w:p>
        </w:tc>
        <w:tc>
          <w:tcPr>
            <w:tcW w:type="dxa" w:w="2160"/>
          </w:tcPr>
          <w:p>
            <w:r>
              <w:t>Backup</w:t>
            </w:r>
          </w:p>
        </w:tc>
        <w:tc>
          <w:tcPr>
            <w:tcW w:type="dxa" w:w="2160"/>
          </w:tcPr>
          <w:p>
            <w:r>
              <w:t>Test-Backup-A</w:t>
            </w:r>
          </w:p>
        </w:tc>
        <w:tc>
          <w:tcPr>
            <w:tcW w:type="dxa" w:w="2160"/>
          </w:tcPr>
          <w:p>
            <w:r>
              <w:t>Test-Backup-B</w:t>
            </w:r>
          </w:p>
        </w:tc>
      </w:tr>
      <w:tr>
        <w:tc>
          <w:tcPr>
            <w:tcW w:type="dxa" w:w="2160"/>
          </w:tcPr>
          <w:p>
            <w:r>
              <w:t>721</w:t>
            </w:r>
          </w:p>
        </w:tc>
        <w:tc>
          <w:tcPr>
            <w:tcW w:type="dxa" w:w="2160"/>
          </w:tcPr>
          <w:p>
            <w:r>
              <w:t>IpStorage</w:t>
            </w:r>
          </w:p>
        </w:tc>
        <w:tc>
          <w:tcPr>
            <w:tcW w:type="dxa" w:w="2160"/>
          </w:tcPr>
          <w:p>
            <w:r>
              <w:t>Prod-IpStorage-A</w:t>
            </w:r>
          </w:p>
        </w:tc>
        <w:tc>
          <w:tcPr>
            <w:tcW w:type="dxa" w:w="2160"/>
          </w:tcPr>
          <w:p>
            <w:r>
              <w:t>Prod-IpStorage-B</w:t>
            </w:r>
          </w:p>
        </w:tc>
      </w:tr>
      <w:tr>
        <w:tc>
          <w:tcPr>
            <w:tcW w:type="dxa" w:w="2160"/>
          </w:tcPr>
          <w:p>
            <w:r>
              <w:t>721</w:t>
            </w:r>
          </w:p>
        </w:tc>
        <w:tc>
          <w:tcPr>
            <w:tcW w:type="dxa" w:w="2160"/>
          </w:tcPr>
          <w:p>
            <w:r>
              <w:t>IpStorage</w:t>
            </w:r>
          </w:p>
        </w:tc>
        <w:tc>
          <w:tcPr>
            <w:tcW w:type="dxa" w:w="2160"/>
          </w:tcPr>
          <w:p>
            <w:r>
              <w:t>Test-IpStorage-A</w:t>
            </w:r>
          </w:p>
        </w:tc>
        <w:tc>
          <w:tcPr>
            <w:tcW w:type="dxa" w:w="2160"/>
          </w:tcPr>
          <w:p>
            <w:r>
              <w:t>Test-IpStorage-B</w:t>
            </w:r>
          </w:p>
        </w:tc>
      </w:tr>
      <w:tr>
        <w:tc>
          <w:tcPr>
            <w:tcW w:type="dxa" w:w="2160"/>
          </w:tcPr>
          <w:p>
            <w:r>
              <w:t>800</w:t>
            </w:r>
          </w:p>
        </w:tc>
        <w:tc>
          <w:tcPr>
            <w:tcW w:type="dxa" w:w="2160"/>
          </w:tcPr>
          <w:p>
            <w:r>
              <w:t>ESXiManagement</w:t>
            </w:r>
          </w:p>
        </w:tc>
        <w:tc>
          <w:tcPr>
            <w:tcW w:type="dxa" w:w="2160"/>
          </w:tcPr>
          <w:p>
            <w:r>
              <w:t>Test-Mgmt-A</w:t>
            </w:r>
          </w:p>
        </w:tc>
        <w:tc>
          <w:tcPr>
            <w:tcW w:type="dxa" w:w="2160"/>
          </w:tcPr>
          <w:p>
            <w:r>
              <w:t>Test-Mgmt-B</w:t>
            </w:r>
          </w:p>
        </w:tc>
      </w:tr>
      <w:tr>
        <w:tc>
          <w:tcPr>
            <w:tcW w:type="dxa" w:w="2160"/>
          </w:tcPr>
          <w:p>
            <w:r>
              <w:t>801</w:t>
            </w:r>
          </w:p>
        </w:tc>
        <w:tc>
          <w:tcPr>
            <w:tcW w:type="dxa" w:w="2160"/>
          </w:tcPr>
          <w:p>
            <w:r>
              <w:t>ESXivMotion</w:t>
            </w:r>
          </w:p>
        </w:tc>
        <w:tc>
          <w:tcPr>
            <w:tcW w:type="dxa" w:w="2160"/>
          </w:tcPr>
          <w:p>
            <w:r>
              <w:t>Test-vMotion-A</w:t>
            </w:r>
          </w:p>
        </w:tc>
        <w:tc>
          <w:tcPr>
            <w:tcW w:type="dxa" w:w="2160"/>
          </w:tcPr>
          <w:p>
            <w:r>
              <w:t>Test-vMotion-B</w:t>
            </w:r>
          </w:p>
        </w:tc>
      </w:tr>
      <w:tr>
        <w:tc>
          <w:tcPr>
            <w:tcW w:type="dxa" w:w="2160"/>
          </w:tcPr>
          <w:p>
            <w:r>
              <w:t>802</w:t>
            </w:r>
          </w:p>
        </w:tc>
        <w:tc>
          <w:tcPr>
            <w:tcW w:type="dxa" w:w="2160"/>
          </w:tcPr>
          <w:p>
            <w:r>
              <w:t>KVMManagement</w:t>
            </w:r>
          </w:p>
        </w:tc>
        <w:tc>
          <w:tcPr>
            <w:tcW w:type="dxa" w:w="2160"/>
          </w:tcPr>
          <w:p>
            <w:r>
              <w:t>Test-KVM-Mgmt-A</w:t>
            </w:r>
          </w:p>
        </w:tc>
        <w:tc>
          <w:tcPr>
            <w:tcW w:type="dxa" w:w="2160"/>
          </w:tcPr>
          <w:p>
            <w:r>
              <w:t>Test-KVM-Mgmt-B</w:t>
            </w:r>
          </w:p>
        </w:tc>
      </w:tr>
      <w:tr>
        <w:tc>
          <w:tcPr>
            <w:tcW w:type="dxa" w:w="2160"/>
          </w:tcPr>
          <w:p>
            <w:r>
              <w:t>803</w:t>
            </w:r>
          </w:p>
        </w:tc>
        <w:tc>
          <w:tcPr>
            <w:tcW w:type="dxa" w:w="2160"/>
          </w:tcPr>
          <w:p>
            <w:r>
              <w:t>KVMLiveMigration</w:t>
            </w:r>
          </w:p>
        </w:tc>
        <w:tc>
          <w:tcPr>
            <w:tcW w:type="dxa" w:w="2160"/>
          </w:tcPr>
          <w:p>
            <w:r>
              <w:t>Test-KVM-LM-A</w:t>
            </w:r>
          </w:p>
        </w:tc>
        <w:tc>
          <w:tcPr>
            <w:tcW w:type="dxa" w:w="2160"/>
          </w:tcPr>
          <w:p>
            <w:r>
              <w:t>Test-KVM-LM-B</w:t>
            </w:r>
          </w:p>
        </w:tc>
      </w:tr>
    </w:tbl>
    <w:p>
      <w:r>
        <w:br w:type="page"/>
      </w:r>
    </w:p>
    <w:p>
      <w:pPr>
        <w:pStyle w:val="Heading2"/>
      </w:pPr>
      <w:r>
        <w:t>vNIC Templates</w:t>
      </w:r>
    </w:p>
    <w:p>
      <w:r>
        <w:t>vNIC templates will be defined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t>Name</w:t>
            </w:r>
          </w:p>
        </w:tc>
        <w:tc>
          <w:tcPr>
            <w:tcW w:type="dxa" w:w="785"/>
          </w:tcPr>
          <w:p>
            <w:r>
              <w:t>Desc</w:t>
            </w:r>
          </w:p>
        </w:tc>
        <w:tc>
          <w:tcPr>
            <w:tcW w:type="dxa" w:w="785"/>
          </w:tcPr>
          <w:p>
            <w:r>
              <w:t>FabricID</w:t>
            </w:r>
          </w:p>
        </w:tc>
        <w:tc>
          <w:tcPr>
            <w:tcW w:type="dxa" w:w="785"/>
          </w:tcPr>
          <w:p>
            <w:r>
              <w:t>RedundancyType</w:t>
            </w:r>
          </w:p>
        </w:tc>
        <w:tc>
          <w:tcPr>
            <w:tcW w:type="dxa" w:w="785"/>
          </w:tcPr>
          <w:p>
            <w:r>
              <w:t>TemplateType</w:t>
            </w:r>
          </w:p>
        </w:tc>
        <w:tc>
          <w:tcPr>
            <w:tcW w:type="dxa" w:w="785"/>
          </w:tcPr>
          <w:p>
            <w:r>
              <w:t>CDNSource</w:t>
            </w:r>
          </w:p>
        </w:tc>
        <w:tc>
          <w:tcPr>
            <w:tcW w:type="dxa" w:w="785"/>
          </w:tcPr>
          <w:p>
            <w:r>
              <w:t>MTU</w:t>
            </w:r>
          </w:p>
        </w:tc>
        <w:tc>
          <w:tcPr>
            <w:tcW w:type="dxa" w:w="785"/>
          </w:tcPr>
          <w:p>
            <w:r>
              <w:t>MacPool</w:t>
            </w:r>
          </w:p>
        </w:tc>
        <w:tc>
          <w:tcPr>
            <w:tcW w:type="dxa" w:w="785"/>
          </w:tcPr>
          <w:p>
            <w:r>
              <w:t>QosPolicy</w:t>
            </w:r>
          </w:p>
        </w:tc>
        <w:tc>
          <w:tcPr>
            <w:tcW w:type="dxa" w:w="785"/>
          </w:tcPr>
          <w:p>
            <w:r>
              <w:t>NetworkControlPolicy</w:t>
            </w:r>
          </w:p>
        </w:tc>
        <w:tc>
          <w:tcPr>
            <w:tcW w:type="dxa" w:w="785"/>
          </w:tcPr>
          <w:p>
            <w:r>
              <w:t>Org</w:t>
            </w:r>
          </w:p>
        </w:tc>
      </w:tr>
      <w:tr>
        <w:tc>
          <w:tcPr>
            <w:tcW w:type="dxa" w:w="785"/>
          </w:tcPr>
          <w:p>
            <w:r>
              <w:t>Prod-ESX-App-A</w:t>
            </w:r>
          </w:p>
        </w:tc>
        <w:tc>
          <w:tcPr>
            <w:tcW w:type="dxa" w:w="785"/>
          </w:tcPr>
          <w:p>
            <w:r>
              <w:t>vNIC Template for Production ESX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MacEsxProd_A</w:t>
            </w:r>
          </w:p>
        </w:tc>
        <w:tc>
          <w:tcPr>
            <w:tcW w:type="dxa" w:w="785"/>
          </w:tcPr>
          <w:p>
            <w:r>
              <w:t>ProdApp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Prod-ESX-App-B</w:t>
            </w:r>
          </w:p>
        </w:tc>
        <w:tc>
          <w:tcPr>
            <w:tcW w:type="dxa" w:w="785"/>
          </w:tcPr>
          <w:p>
            <w:r>
              <w:t>vNIC Template for Production ESX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MacEsxProd_B</w:t>
            </w:r>
          </w:p>
        </w:tc>
        <w:tc>
          <w:tcPr>
            <w:tcW w:type="dxa" w:w="785"/>
          </w:tcPr>
          <w:p>
            <w:r>
              <w:t>ProdApp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Prod-Backup-A</w:t>
            </w:r>
          </w:p>
        </w:tc>
        <w:tc>
          <w:tcPr>
            <w:tcW w:type="dxa" w:w="785"/>
          </w:tcPr>
          <w:p>
            <w:r>
              <w:t>vNIC Template for Production ESX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MacEsxProd_A</w:t>
            </w:r>
          </w:p>
        </w:tc>
        <w:tc>
          <w:tcPr>
            <w:tcW w:type="dxa" w:w="785"/>
          </w:tcPr>
          <w:p>
            <w:r>
              <w:t>Backups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Prod-Backup-B</w:t>
            </w:r>
          </w:p>
        </w:tc>
        <w:tc>
          <w:tcPr>
            <w:tcW w:type="dxa" w:w="785"/>
          </w:tcPr>
          <w:p>
            <w:r>
              <w:t>vNIC Template for Production ESX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MacEsxProd_B</w:t>
            </w:r>
          </w:p>
        </w:tc>
        <w:tc>
          <w:tcPr>
            <w:tcW w:type="dxa" w:w="785"/>
          </w:tcPr>
          <w:p>
            <w:r>
              <w:t>Backups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Prod-IpStorage-A</w:t>
            </w:r>
          </w:p>
        </w:tc>
        <w:tc>
          <w:tcPr>
            <w:tcW w:type="dxa" w:w="785"/>
          </w:tcPr>
          <w:p>
            <w:r>
              <w:t>vNIC Template for Production ESX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MacEsxProd_A</w:t>
            </w:r>
          </w:p>
        </w:tc>
        <w:tc>
          <w:tcPr>
            <w:tcW w:type="dxa" w:w="785"/>
          </w:tcPr>
          <w:p>
            <w:r>
              <w:t>IPStorage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Prod-IpStorage-B</w:t>
            </w:r>
          </w:p>
        </w:tc>
        <w:tc>
          <w:tcPr>
            <w:tcW w:type="dxa" w:w="785"/>
          </w:tcPr>
          <w:p>
            <w:r>
              <w:t>vNIC Template for Production ESX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MacEsxProd_B</w:t>
            </w:r>
          </w:p>
        </w:tc>
        <w:tc>
          <w:tcPr>
            <w:tcW w:type="dxa" w:w="785"/>
          </w:tcPr>
          <w:p>
            <w:r>
              <w:t>IPStorage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Prod-Mgmt-A</w:t>
            </w:r>
          </w:p>
        </w:tc>
        <w:tc>
          <w:tcPr>
            <w:tcW w:type="dxa" w:w="785"/>
          </w:tcPr>
          <w:p>
            <w:r>
              <w:t>vNIC Template for Production ESX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MacEsxProd_A</w:t>
            </w:r>
          </w:p>
        </w:tc>
        <w:tc>
          <w:tcPr>
            <w:tcW w:type="dxa" w:w="785"/>
          </w:tcPr>
          <w:p>
            <w:r>
              <w:t>Management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Prod-Mgmt-B</w:t>
            </w:r>
          </w:p>
        </w:tc>
        <w:tc>
          <w:tcPr>
            <w:tcW w:type="dxa" w:w="785"/>
          </w:tcPr>
          <w:p>
            <w:r>
              <w:t>vNIC Template for Production ESX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MacEsxProd_B</w:t>
            </w:r>
          </w:p>
        </w:tc>
        <w:tc>
          <w:tcPr>
            <w:tcW w:type="dxa" w:w="785"/>
          </w:tcPr>
          <w:p>
            <w:r>
              <w:t>Management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Prod-vMotion-A</w:t>
            </w:r>
          </w:p>
        </w:tc>
        <w:tc>
          <w:tcPr>
            <w:tcW w:type="dxa" w:w="785"/>
          </w:tcPr>
          <w:p>
            <w:r>
              <w:t>vNIC Template for Production ESX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MacEsxProd_A</w:t>
            </w:r>
          </w:p>
        </w:tc>
        <w:tc>
          <w:tcPr>
            <w:tcW w:type="dxa" w:w="785"/>
          </w:tcPr>
          <w:p>
            <w:r>
              <w:t>vMotion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Prod-vMotion-B</w:t>
            </w:r>
          </w:p>
        </w:tc>
        <w:tc>
          <w:tcPr>
            <w:tcW w:type="dxa" w:w="785"/>
          </w:tcPr>
          <w:p>
            <w:r>
              <w:t>vNIC Template for Production ESX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MacEsxProd_B</w:t>
            </w:r>
          </w:p>
        </w:tc>
        <w:tc>
          <w:tcPr>
            <w:tcW w:type="dxa" w:w="785"/>
          </w:tcPr>
          <w:p>
            <w:r>
              <w:t>vMotion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Test-ESX-App-A</w:t>
            </w:r>
          </w:p>
        </w:tc>
        <w:tc>
          <w:tcPr>
            <w:tcW w:type="dxa" w:w="785"/>
          </w:tcPr>
          <w:p>
            <w:r>
              <w:t>vNIC Template for Test ESX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MacEsxTest_A</w:t>
            </w:r>
          </w:p>
        </w:tc>
        <w:tc>
          <w:tcPr>
            <w:tcW w:type="dxa" w:w="785"/>
          </w:tcPr>
          <w:p>
            <w:r>
              <w:t>TestApp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Test-ESX-App-B</w:t>
            </w:r>
          </w:p>
        </w:tc>
        <w:tc>
          <w:tcPr>
            <w:tcW w:type="dxa" w:w="785"/>
          </w:tcPr>
          <w:p>
            <w:r>
              <w:t>vNIC Template for Test ESX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MacEsxTest_B</w:t>
            </w:r>
          </w:p>
        </w:tc>
        <w:tc>
          <w:tcPr>
            <w:tcW w:type="dxa" w:w="785"/>
          </w:tcPr>
          <w:p>
            <w:r>
              <w:t>TestApp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Test-Backup-A</w:t>
            </w:r>
          </w:p>
        </w:tc>
        <w:tc>
          <w:tcPr>
            <w:tcW w:type="dxa" w:w="785"/>
          </w:tcPr>
          <w:p>
            <w:r>
              <w:t>vNIC Template for Test ESX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MacEsxTest_A</w:t>
            </w:r>
          </w:p>
        </w:tc>
        <w:tc>
          <w:tcPr>
            <w:tcW w:type="dxa" w:w="785"/>
          </w:tcPr>
          <w:p>
            <w:r>
              <w:t>Backups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Test-Backup-B</w:t>
            </w:r>
          </w:p>
        </w:tc>
        <w:tc>
          <w:tcPr>
            <w:tcW w:type="dxa" w:w="785"/>
          </w:tcPr>
          <w:p>
            <w:r>
              <w:t>vNIC Template for Test ESX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MacEsxTest_B</w:t>
            </w:r>
          </w:p>
        </w:tc>
        <w:tc>
          <w:tcPr>
            <w:tcW w:type="dxa" w:w="785"/>
          </w:tcPr>
          <w:p>
            <w:r>
              <w:t>Backups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Test-IpStorage-A</w:t>
            </w:r>
          </w:p>
        </w:tc>
        <w:tc>
          <w:tcPr>
            <w:tcW w:type="dxa" w:w="785"/>
          </w:tcPr>
          <w:p>
            <w:r>
              <w:t>vNIC Template for Test ESX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MacEsxTest_A</w:t>
            </w:r>
          </w:p>
        </w:tc>
        <w:tc>
          <w:tcPr>
            <w:tcW w:type="dxa" w:w="785"/>
          </w:tcPr>
          <w:p>
            <w:r>
              <w:t>IPStorage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Test-IpStorage-B</w:t>
            </w:r>
          </w:p>
        </w:tc>
        <w:tc>
          <w:tcPr>
            <w:tcW w:type="dxa" w:w="785"/>
          </w:tcPr>
          <w:p>
            <w:r>
              <w:t>vNIC Template for Test ESX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MacEsxTest_B</w:t>
            </w:r>
          </w:p>
        </w:tc>
        <w:tc>
          <w:tcPr>
            <w:tcW w:type="dxa" w:w="785"/>
          </w:tcPr>
          <w:p>
            <w:r>
              <w:t>IPStorage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Test-Mgmt-A</w:t>
            </w:r>
          </w:p>
        </w:tc>
        <w:tc>
          <w:tcPr>
            <w:tcW w:type="dxa" w:w="785"/>
          </w:tcPr>
          <w:p>
            <w:r>
              <w:t>vNIC Template for Test ESX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MacEsxTest_A</w:t>
            </w:r>
          </w:p>
        </w:tc>
        <w:tc>
          <w:tcPr>
            <w:tcW w:type="dxa" w:w="785"/>
          </w:tcPr>
          <w:p>
            <w:r>
              <w:t>Management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Test-Mgmt-B</w:t>
            </w:r>
          </w:p>
        </w:tc>
        <w:tc>
          <w:tcPr>
            <w:tcW w:type="dxa" w:w="785"/>
          </w:tcPr>
          <w:p>
            <w:r>
              <w:t>vNIC Template for Test ESX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MacEsxTest_B</w:t>
            </w:r>
          </w:p>
        </w:tc>
        <w:tc>
          <w:tcPr>
            <w:tcW w:type="dxa" w:w="785"/>
          </w:tcPr>
          <w:p>
            <w:r>
              <w:t>Management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Test-vMotion-A</w:t>
            </w:r>
          </w:p>
        </w:tc>
        <w:tc>
          <w:tcPr>
            <w:tcW w:type="dxa" w:w="785"/>
          </w:tcPr>
          <w:p>
            <w:r>
              <w:t>vNIC Template for Test ESX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MacEsxTest_A</w:t>
            </w:r>
          </w:p>
        </w:tc>
        <w:tc>
          <w:tcPr>
            <w:tcW w:type="dxa" w:w="785"/>
          </w:tcPr>
          <w:p>
            <w:r>
              <w:t>vMotion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Test-vMotion-B</w:t>
            </w:r>
          </w:p>
        </w:tc>
        <w:tc>
          <w:tcPr>
            <w:tcW w:type="dxa" w:w="785"/>
          </w:tcPr>
          <w:p>
            <w:r>
              <w:t>vNIC Template for Test ESX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MacEsxTest_B</w:t>
            </w:r>
          </w:p>
        </w:tc>
        <w:tc>
          <w:tcPr>
            <w:tcW w:type="dxa" w:w="785"/>
          </w:tcPr>
          <w:p>
            <w:r>
              <w:t>vMotion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Prod-KVM-App-A</w:t>
            </w:r>
          </w:p>
        </w:tc>
        <w:tc>
          <w:tcPr>
            <w:tcW w:type="dxa" w:w="785"/>
          </w:tcPr>
          <w:p>
            <w:r>
              <w:t>vNIC Template for Production KVM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MacKvmProd_A</w:t>
            </w:r>
          </w:p>
        </w:tc>
        <w:tc>
          <w:tcPr>
            <w:tcW w:type="dxa" w:w="785"/>
          </w:tcPr>
          <w:p>
            <w:r>
              <w:t>ProdApp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Prod-KVM-App-B</w:t>
            </w:r>
          </w:p>
        </w:tc>
        <w:tc>
          <w:tcPr>
            <w:tcW w:type="dxa" w:w="785"/>
          </w:tcPr>
          <w:p>
            <w:r>
              <w:t>vNIC Template for Production KVM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MacKvmProd_B</w:t>
            </w:r>
          </w:p>
        </w:tc>
        <w:tc>
          <w:tcPr>
            <w:tcW w:type="dxa" w:w="785"/>
          </w:tcPr>
          <w:p>
            <w:r>
              <w:t>ProdApp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Prod-Backup-A</w:t>
            </w:r>
          </w:p>
        </w:tc>
        <w:tc>
          <w:tcPr>
            <w:tcW w:type="dxa" w:w="785"/>
          </w:tcPr>
          <w:p>
            <w:r>
              <w:t>vNIC Template for Production KVM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MacKvmProd_A</w:t>
            </w:r>
          </w:p>
        </w:tc>
        <w:tc>
          <w:tcPr>
            <w:tcW w:type="dxa" w:w="785"/>
          </w:tcPr>
          <w:p>
            <w:r>
              <w:t>Backups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Prod-Backup-B</w:t>
            </w:r>
          </w:p>
        </w:tc>
        <w:tc>
          <w:tcPr>
            <w:tcW w:type="dxa" w:w="785"/>
          </w:tcPr>
          <w:p>
            <w:r>
              <w:t>vNIC Template for Production KVM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MacKvmProd_B</w:t>
            </w:r>
          </w:p>
        </w:tc>
        <w:tc>
          <w:tcPr>
            <w:tcW w:type="dxa" w:w="785"/>
          </w:tcPr>
          <w:p>
            <w:r>
              <w:t>Backups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Prod-IpStorage-A</w:t>
            </w:r>
          </w:p>
        </w:tc>
        <w:tc>
          <w:tcPr>
            <w:tcW w:type="dxa" w:w="785"/>
          </w:tcPr>
          <w:p>
            <w:r>
              <w:t>vNIC Template for Production KVM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MacKvmProd_A</w:t>
            </w:r>
          </w:p>
        </w:tc>
        <w:tc>
          <w:tcPr>
            <w:tcW w:type="dxa" w:w="785"/>
          </w:tcPr>
          <w:p>
            <w:r>
              <w:t>IPStorage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Prod-IpStorage-B</w:t>
            </w:r>
          </w:p>
        </w:tc>
        <w:tc>
          <w:tcPr>
            <w:tcW w:type="dxa" w:w="785"/>
          </w:tcPr>
          <w:p>
            <w:r>
              <w:t>vNIC Template for Production KVM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MacKvmProd_B</w:t>
            </w:r>
          </w:p>
        </w:tc>
        <w:tc>
          <w:tcPr>
            <w:tcW w:type="dxa" w:w="785"/>
          </w:tcPr>
          <w:p>
            <w:r>
              <w:t>IPStorage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Prod-KVM-Mgmt-A</w:t>
            </w:r>
          </w:p>
        </w:tc>
        <w:tc>
          <w:tcPr>
            <w:tcW w:type="dxa" w:w="785"/>
          </w:tcPr>
          <w:p>
            <w:r>
              <w:t>vNIC Template for Production KVM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MacKvmProd_A</w:t>
            </w:r>
          </w:p>
        </w:tc>
        <w:tc>
          <w:tcPr>
            <w:tcW w:type="dxa" w:w="785"/>
          </w:tcPr>
          <w:p>
            <w:r>
              <w:t>Management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Prod-KVM-Mgmt-B</w:t>
            </w:r>
          </w:p>
        </w:tc>
        <w:tc>
          <w:tcPr>
            <w:tcW w:type="dxa" w:w="785"/>
          </w:tcPr>
          <w:p>
            <w:r>
              <w:t>vNIC Template for Production KVM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MacKvmProd_B</w:t>
            </w:r>
          </w:p>
        </w:tc>
        <w:tc>
          <w:tcPr>
            <w:tcW w:type="dxa" w:w="785"/>
          </w:tcPr>
          <w:p>
            <w:r>
              <w:t>Management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Prod-KVM-LM-A</w:t>
            </w:r>
          </w:p>
        </w:tc>
        <w:tc>
          <w:tcPr>
            <w:tcW w:type="dxa" w:w="785"/>
          </w:tcPr>
          <w:p>
            <w:r>
              <w:t>vNIC Template for Production KVM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MacKvmProd_A</w:t>
            </w:r>
          </w:p>
        </w:tc>
        <w:tc>
          <w:tcPr>
            <w:tcW w:type="dxa" w:w="785"/>
          </w:tcPr>
          <w:p>
            <w:r>
              <w:t>vMotion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Prod-KVM-LM-B</w:t>
            </w:r>
          </w:p>
        </w:tc>
        <w:tc>
          <w:tcPr>
            <w:tcW w:type="dxa" w:w="785"/>
          </w:tcPr>
          <w:p>
            <w:r>
              <w:t>vNIC Template for Production KVM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MacKvmProd_B</w:t>
            </w:r>
          </w:p>
        </w:tc>
        <w:tc>
          <w:tcPr>
            <w:tcW w:type="dxa" w:w="785"/>
          </w:tcPr>
          <w:p>
            <w:r>
              <w:t>vMotion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ProdOrg</w:t>
            </w:r>
          </w:p>
        </w:tc>
      </w:tr>
      <w:tr>
        <w:tc>
          <w:tcPr>
            <w:tcW w:type="dxa" w:w="785"/>
          </w:tcPr>
          <w:p>
            <w:r>
              <w:t>Test-KVM-App-A</w:t>
            </w:r>
          </w:p>
        </w:tc>
        <w:tc>
          <w:tcPr>
            <w:tcW w:type="dxa" w:w="785"/>
          </w:tcPr>
          <w:p>
            <w:r>
              <w:t>vNIC Template for Test KVM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MacKvmTest_A</w:t>
            </w:r>
          </w:p>
        </w:tc>
        <w:tc>
          <w:tcPr>
            <w:tcW w:type="dxa" w:w="785"/>
          </w:tcPr>
          <w:p>
            <w:r>
              <w:t>TestApp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Test-KVM-App-B</w:t>
            </w:r>
          </w:p>
        </w:tc>
        <w:tc>
          <w:tcPr>
            <w:tcW w:type="dxa" w:w="785"/>
          </w:tcPr>
          <w:p>
            <w:r>
              <w:t>vNIC Template for Test KVM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MacKvmTest_B</w:t>
            </w:r>
          </w:p>
        </w:tc>
        <w:tc>
          <w:tcPr>
            <w:tcW w:type="dxa" w:w="785"/>
          </w:tcPr>
          <w:p>
            <w:r>
              <w:t>TestApp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Test-Backup-A</w:t>
            </w:r>
          </w:p>
        </w:tc>
        <w:tc>
          <w:tcPr>
            <w:tcW w:type="dxa" w:w="785"/>
          </w:tcPr>
          <w:p>
            <w:r>
              <w:t>vNIC Template for Test KVM Backup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MacKvmTest_A</w:t>
            </w:r>
          </w:p>
        </w:tc>
        <w:tc>
          <w:tcPr>
            <w:tcW w:type="dxa" w:w="785"/>
          </w:tcPr>
          <w:p>
            <w:r>
              <w:t>Backups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Test-Backup-B</w:t>
            </w:r>
          </w:p>
        </w:tc>
        <w:tc>
          <w:tcPr>
            <w:tcW w:type="dxa" w:w="785"/>
          </w:tcPr>
          <w:p>
            <w:r>
              <w:t>vNIC Template for Test KVM Backup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MacKvmTest_B</w:t>
            </w:r>
          </w:p>
        </w:tc>
        <w:tc>
          <w:tcPr>
            <w:tcW w:type="dxa" w:w="785"/>
          </w:tcPr>
          <w:p>
            <w:r>
              <w:t>Backups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Test-IpStorage-A</w:t>
            </w:r>
          </w:p>
        </w:tc>
        <w:tc>
          <w:tcPr>
            <w:tcW w:type="dxa" w:w="785"/>
          </w:tcPr>
          <w:p>
            <w:r>
              <w:t>vNIC Template for Test KVM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MacKvmTest_A</w:t>
            </w:r>
          </w:p>
        </w:tc>
        <w:tc>
          <w:tcPr>
            <w:tcW w:type="dxa" w:w="785"/>
          </w:tcPr>
          <w:p>
            <w:r>
              <w:t>IPStorage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Test-IpStorage-B</w:t>
            </w:r>
          </w:p>
        </w:tc>
        <w:tc>
          <w:tcPr>
            <w:tcW w:type="dxa" w:w="785"/>
          </w:tcPr>
          <w:p>
            <w:r>
              <w:t>vNIC Template for Test KVM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MacKvmTest_B</w:t>
            </w:r>
          </w:p>
        </w:tc>
        <w:tc>
          <w:tcPr>
            <w:tcW w:type="dxa" w:w="785"/>
          </w:tcPr>
          <w:p>
            <w:r>
              <w:t>IPStorage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Test-KVM-Mgmt-A</w:t>
            </w:r>
          </w:p>
        </w:tc>
        <w:tc>
          <w:tcPr>
            <w:tcW w:type="dxa" w:w="785"/>
          </w:tcPr>
          <w:p>
            <w:r>
              <w:t>vNIC Template for Test KVM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MacKvmTest_A</w:t>
            </w:r>
          </w:p>
        </w:tc>
        <w:tc>
          <w:tcPr>
            <w:tcW w:type="dxa" w:w="785"/>
          </w:tcPr>
          <w:p>
            <w:r>
              <w:t>Management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Test-KVM-Mgmt-B</w:t>
            </w:r>
          </w:p>
        </w:tc>
        <w:tc>
          <w:tcPr>
            <w:tcW w:type="dxa" w:w="785"/>
          </w:tcPr>
          <w:p>
            <w:r>
              <w:t>vNIC Template for Test KVM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MacKvmTest_B</w:t>
            </w:r>
          </w:p>
        </w:tc>
        <w:tc>
          <w:tcPr>
            <w:tcW w:type="dxa" w:w="785"/>
          </w:tcPr>
          <w:p>
            <w:r>
              <w:t>Management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Test-KVM-LM-A</w:t>
            </w:r>
          </w:p>
        </w:tc>
        <w:tc>
          <w:tcPr>
            <w:tcW w:type="dxa" w:w="785"/>
          </w:tcPr>
          <w:p>
            <w:r>
              <w:t>vNIC Template for Test KVM Application vNIC side A</w:t>
            </w:r>
          </w:p>
        </w:tc>
        <w:tc>
          <w:tcPr>
            <w:tcW w:type="dxa" w:w="785"/>
          </w:tcPr>
          <w:p>
            <w:r>
              <w:t>A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MacKvmTest_A</w:t>
            </w:r>
          </w:p>
        </w:tc>
        <w:tc>
          <w:tcPr>
            <w:tcW w:type="dxa" w:w="785"/>
          </w:tcPr>
          <w:p>
            <w:r>
              <w:t>vMotion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  <w:tr>
        <w:tc>
          <w:tcPr>
            <w:tcW w:type="dxa" w:w="785"/>
          </w:tcPr>
          <w:p>
            <w:r>
              <w:t>Test-KVM-LM-B</w:t>
            </w:r>
          </w:p>
        </w:tc>
        <w:tc>
          <w:tcPr>
            <w:tcW w:type="dxa" w:w="785"/>
          </w:tcPr>
          <w:p>
            <w:r>
              <w:t>vNIC Template for Test KVM Application vNIC side B</w:t>
            </w:r>
          </w:p>
        </w:tc>
        <w:tc>
          <w:tcPr>
            <w:tcW w:type="dxa" w:w="785"/>
          </w:tcPr>
          <w:p>
            <w:r>
              <w:t>B</w:t>
            </w:r>
          </w:p>
        </w:tc>
        <w:tc>
          <w:tcPr>
            <w:tcW w:type="dxa" w:w="785"/>
          </w:tcPr>
          <w:p>
            <w:r>
              <w:t>none</w:t>
            </w:r>
          </w:p>
        </w:tc>
        <w:tc>
          <w:tcPr>
            <w:tcW w:type="dxa" w:w="785"/>
          </w:tcPr>
          <w:p>
            <w:r>
              <w:t>updating-template</w:t>
            </w:r>
          </w:p>
        </w:tc>
        <w:tc>
          <w:tcPr>
            <w:tcW w:type="dxa" w:w="785"/>
          </w:tcPr>
          <w:p>
            <w:r>
              <w:t>vnic-name</w:t>
            </w:r>
          </w:p>
        </w:tc>
        <w:tc>
          <w:tcPr>
            <w:tcW w:type="dxa" w:w="785"/>
          </w:tcPr>
          <w:p>
            <w:r>
              <w:t>9000</w:t>
            </w:r>
          </w:p>
        </w:tc>
        <w:tc>
          <w:tcPr>
            <w:tcW w:type="dxa" w:w="785"/>
          </w:tcPr>
          <w:p>
            <w:r>
              <w:t>MacKvmTest_B</w:t>
            </w:r>
          </w:p>
        </w:tc>
        <w:tc>
          <w:tcPr>
            <w:tcW w:type="dxa" w:w="785"/>
          </w:tcPr>
          <w:p>
            <w:r>
              <w:t>vMotion</w:t>
            </w:r>
          </w:p>
        </w:tc>
        <w:tc>
          <w:tcPr>
            <w:tcW w:type="dxa" w:w="785"/>
          </w:tcPr>
          <w:p>
            <w:r>
              <w:t>CDP-En-LnkDwn</w:t>
            </w:r>
          </w:p>
        </w:tc>
        <w:tc>
          <w:tcPr>
            <w:tcW w:type="dxa" w:w="785"/>
          </w:tcPr>
          <w:p>
            <w:r>
              <w:t>TestOrg</w:t>
            </w:r>
          </w:p>
        </w:tc>
      </w:tr>
    </w:tbl>
    <w:p>
      <w:r>
        <w:br w:type="page"/>
      </w:r>
    </w:p>
    <w:p>
      <w:pPr>
        <w:pStyle w:val="Heading2"/>
      </w:pPr>
      <w:r>
        <w:t>LAN Connectivity Policy</w:t>
      </w:r>
    </w:p>
    <w:p>
      <w:r>
        <w:t>LAN Connectivity Policy will be defined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c>
          <w:tcPr>
            <w:tcW w:type="dxa" w:w="720"/>
          </w:tcPr>
          <w:p>
            <w:r>
              <w:t>Name</w:t>
            </w:r>
          </w:p>
        </w:tc>
        <w:tc>
          <w:tcPr>
            <w:tcW w:type="dxa" w:w="720"/>
          </w:tcPr>
          <w:p>
            <w:r>
              <w:t>vNICTemplateName</w:t>
            </w:r>
          </w:p>
        </w:tc>
        <w:tc>
          <w:tcPr>
            <w:tcW w:type="dxa" w:w="720"/>
          </w:tcPr>
          <w:p>
            <w:r>
              <w:t>vNICName</w:t>
            </w:r>
          </w:p>
        </w:tc>
        <w:tc>
          <w:tcPr>
            <w:tcW w:type="dxa" w:w="720"/>
          </w:tcPr>
          <w:p>
            <w:r>
              <w:t>Description</w:t>
            </w:r>
          </w:p>
        </w:tc>
        <w:tc>
          <w:tcPr>
            <w:tcW w:type="dxa" w:w="720"/>
          </w:tcPr>
          <w:p>
            <w:r>
              <w:t>NwControlPol</w:t>
            </w:r>
          </w:p>
        </w:tc>
        <w:tc>
          <w:tcPr>
            <w:tcW w:type="dxa" w:w="720"/>
          </w:tcPr>
          <w:p>
            <w:r>
              <w:t>SwitchID</w:t>
            </w:r>
          </w:p>
        </w:tc>
        <w:tc>
          <w:tcPr>
            <w:tcW w:type="dxa" w:w="720"/>
          </w:tcPr>
          <w:p>
            <w:r>
              <w:t>MacPool</w:t>
            </w:r>
          </w:p>
        </w:tc>
        <w:tc>
          <w:tcPr>
            <w:tcW w:type="dxa" w:w="720"/>
          </w:tcPr>
          <w:p>
            <w:r>
              <w:t>QosPol</w:t>
            </w:r>
          </w:p>
        </w:tc>
        <w:tc>
          <w:tcPr>
            <w:tcW w:type="dxa" w:w="720"/>
          </w:tcPr>
          <w:p>
            <w:r>
              <w:t>vNICOrder</w:t>
            </w:r>
          </w:p>
        </w:tc>
        <w:tc>
          <w:tcPr>
            <w:tcW w:type="dxa" w:w="720"/>
          </w:tcPr>
          <w:p>
            <w:r>
              <w:t>Org</w:t>
            </w:r>
          </w:p>
        </w:tc>
        <w:tc>
          <w:tcPr>
            <w:tcW w:type="dxa" w:w="720"/>
          </w:tcPr>
          <w:p>
            <w:r>
              <w:t>AdapterPol</w:t>
            </w:r>
          </w:p>
        </w:tc>
        <w:tc>
          <w:tcPr>
            <w:tcW w:type="dxa" w:w="720"/>
          </w:tcPr>
          <w:p>
            <w:r>
              <w:t>MTU</w:t>
            </w:r>
          </w:p>
        </w:tc>
      </w:tr>
      <w:tr>
        <w:tc>
          <w:tcPr>
            <w:tcW w:type="dxa" w:w="720"/>
          </w:tcPr>
          <w:p>
            <w:r>
              <w:t>ESX-PROD-CON</w:t>
            </w:r>
          </w:p>
        </w:tc>
        <w:tc>
          <w:tcPr>
            <w:tcW w:type="dxa" w:w="720"/>
          </w:tcPr>
          <w:p>
            <w:r>
              <w:t>Prod-ESX-App-A</w:t>
            </w:r>
          </w:p>
        </w:tc>
        <w:tc>
          <w:tcPr>
            <w:tcW w:type="dxa" w:w="720"/>
          </w:tcPr>
          <w:p>
            <w:r>
              <w:t>vNIC1</w:t>
            </w:r>
          </w:p>
        </w:tc>
        <w:tc>
          <w:tcPr>
            <w:tcW w:type="dxa" w:w="720"/>
          </w:tcPr>
          <w:p>
            <w:r>
              <w:t>ESX Production Application vNIC Fabric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MacEsxProd_A</w:t>
            </w:r>
          </w:p>
        </w:tc>
        <w:tc>
          <w:tcPr>
            <w:tcW w:type="dxa" w:w="720"/>
          </w:tcPr>
          <w:p>
            <w:r>
              <w:t>ProdApp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ESX-PROD-CON</w:t>
            </w:r>
          </w:p>
        </w:tc>
        <w:tc>
          <w:tcPr>
            <w:tcW w:type="dxa" w:w="720"/>
          </w:tcPr>
          <w:p>
            <w:r>
              <w:t>Prod-ESX-App-B</w:t>
            </w:r>
          </w:p>
        </w:tc>
        <w:tc>
          <w:tcPr>
            <w:tcW w:type="dxa" w:w="720"/>
          </w:tcPr>
          <w:p>
            <w:r>
              <w:t>vNIC2</w:t>
            </w:r>
          </w:p>
        </w:tc>
        <w:tc>
          <w:tcPr>
            <w:tcW w:type="dxa" w:w="720"/>
          </w:tcPr>
          <w:p>
            <w:r>
              <w:t>ESX Production Application vNIC Fabric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MacEsxProd_B</w:t>
            </w:r>
          </w:p>
        </w:tc>
        <w:tc>
          <w:tcPr>
            <w:tcW w:type="dxa" w:w="720"/>
          </w:tcPr>
          <w:p>
            <w:r>
              <w:t>ProdApp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ESX-PROD-CON</w:t>
            </w:r>
          </w:p>
        </w:tc>
        <w:tc>
          <w:tcPr>
            <w:tcW w:type="dxa" w:w="720"/>
          </w:tcPr>
          <w:p>
            <w:r>
              <w:t>Prod-Backup-A</w:t>
            </w:r>
          </w:p>
        </w:tc>
        <w:tc>
          <w:tcPr>
            <w:tcW w:type="dxa" w:w="720"/>
          </w:tcPr>
          <w:p>
            <w:r>
              <w:t>vNIC3</w:t>
            </w:r>
          </w:p>
        </w:tc>
        <w:tc>
          <w:tcPr>
            <w:tcW w:type="dxa" w:w="720"/>
          </w:tcPr>
          <w:p>
            <w:r>
              <w:t>ESX Production Backup vNIC Fabric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MacEsxProd_A</w:t>
            </w:r>
          </w:p>
        </w:tc>
        <w:tc>
          <w:tcPr>
            <w:tcW w:type="dxa" w:w="720"/>
          </w:tcPr>
          <w:p>
            <w:r>
              <w:t>Backups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ESX-PROD-CON</w:t>
            </w:r>
          </w:p>
        </w:tc>
        <w:tc>
          <w:tcPr>
            <w:tcW w:type="dxa" w:w="720"/>
          </w:tcPr>
          <w:p>
            <w:r>
              <w:t>Prod-Backup-B</w:t>
            </w:r>
          </w:p>
        </w:tc>
        <w:tc>
          <w:tcPr>
            <w:tcW w:type="dxa" w:w="720"/>
          </w:tcPr>
          <w:p>
            <w:r>
              <w:t>vNIC4</w:t>
            </w:r>
          </w:p>
        </w:tc>
        <w:tc>
          <w:tcPr>
            <w:tcW w:type="dxa" w:w="720"/>
          </w:tcPr>
          <w:p>
            <w:r>
              <w:t>ESX Production Backup vNIC Fabric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MacEsxProd_B</w:t>
            </w:r>
          </w:p>
        </w:tc>
        <w:tc>
          <w:tcPr>
            <w:tcW w:type="dxa" w:w="720"/>
          </w:tcPr>
          <w:p>
            <w:r>
              <w:t>Backups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ESX-PROD-CON</w:t>
            </w:r>
          </w:p>
        </w:tc>
        <w:tc>
          <w:tcPr>
            <w:tcW w:type="dxa" w:w="720"/>
          </w:tcPr>
          <w:p>
            <w:r>
              <w:t>Prod-IpStorage-A</w:t>
            </w:r>
          </w:p>
        </w:tc>
        <w:tc>
          <w:tcPr>
            <w:tcW w:type="dxa" w:w="720"/>
          </w:tcPr>
          <w:p>
            <w:r>
              <w:t>vNIC5</w:t>
            </w:r>
          </w:p>
        </w:tc>
        <w:tc>
          <w:tcPr>
            <w:tcW w:type="dxa" w:w="720"/>
          </w:tcPr>
          <w:p>
            <w:r>
              <w:t>ESX Production IP SAN vNIC Fabric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MacEsxProd_A</w:t>
            </w:r>
          </w:p>
        </w:tc>
        <w:tc>
          <w:tcPr>
            <w:tcW w:type="dxa" w:w="720"/>
          </w:tcPr>
          <w:p>
            <w:r>
              <w:t>IPStorage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ESX-PROD-CON</w:t>
            </w:r>
          </w:p>
        </w:tc>
        <w:tc>
          <w:tcPr>
            <w:tcW w:type="dxa" w:w="720"/>
          </w:tcPr>
          <w:p>
            <w:r>
              <w:t>Prod-IpStorage-B</w:t>
            </w:r>
          </w:p>
        </w:tc>
        <w:tc>
          <w:tcPr>
            <w:tcW w:type="dxa" w:w="720"/>
          </w:tcPr>
          <w:p>
            <w:r>
              <w:t>vNIC6</w:t>
            </w:r>
          </w:p>
        </w:tc>
        <w:tc>
          <w:tcPr>
            <w:tcW w:type="dxa" w:w="720"/>
          </w:tcPr>
          <w:p>
            <w:r>
              <w:t>ESX Production IP SAN vNIC Fabric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MacEsxProd_B</w:t>
            </w:r>
          </w:p>
        </w:tc>
        <w:tc>
          <w:tcPr>
            <w:tcW w:type="dxa" w:w="720"/>
          </w:tcPr>
          <w:p>
            <w:r>
              <w:t>IPStorage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ESX-PROD-CON</w:t>
            </w:r>
          </w:p>
        </w:tc>
        <w:tc>
          <w:tcPr>
            <w:tcW w:type="dxa" w:w="720"/>
          </w:tcPr>
          <w:p>
            <w:r>
              <w:t>Prod-Mgmt-A</w:t>
            </w:r>
          </w:p>
        </w:tc>
        <w:tc>
          <w:tcPr>
            <w:tcW w:type="dxa" w:w="720"/>
          </w:tcPr>
          <w:p>
            <w:r>
              <w:t>vNIC7</w:t>
            </w:r>
          </w:p>
        </w:tc>
        <w:tc>
          <w:tcPr>
            <w:tcW w:type="dxa" w:w="720"/>
          </w:tcPr>
          <w:p>
            <w:r>
              <w:t>ESX Production Mgmt vNIC Fabric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MacEsxProd_A</w:t>
            </w:r>
          </w:p>
        </w:tc>
        <w:tc>
          <w:tcPr>
            <w:tcW w:type="dxa" w:w="720"/>
          </w:tcPr>
          <w:p>
            <w:r>
              <w:t>Management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ESX-PROD-CON</w:t>
            </w:r>
          </w:p>
        </w:tc>
        <w:tc>
          <w:tcPr>
            <w:tcW w:type="dxa" w:w="720"/>
          </w:tcPr>
          <w:p>
            <w:r>
              <w:t>Prod-Mgmt-B</w:t>
            </w:r>
          </w:p>
        </w:tc>
        <w:tc>
          <w:tcPr>
            <w:tcW w:type="dxa" w:w="720"/>
          </w:tcPr>
          <w:p>
            <w:r>
              <w:t>vNIC8</w:t>
            </w:r>
          </w:p>
        </w:tc>
        <w:tc>
          <w:tcPr>
            <w:tcW w:type="dxa" w:w="720"/>
          </w:tcPr>
          <w:p>
            <w:r>
              <w:t>ESX Production Mgmt vNIC Fabric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MacEsxProd_B</w:t>
            </w:r>
          </w:p>
        </w:tc>
        <w:tc>
          <w:tcPr>
            <w:tcW w:type="dxa" w:w="720"/>
          </w:tcPr>
          <w:p>
            <w:r>
              <w:t>Management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ESX-PROD-CON</w:t>
            </w:r>
          </w:p>
        </w:tc>
        <w:tc>
          <w:tcPr>
            <w:tcW w:type="dxa" w:w="720"/>
          </w:tcPr>
          <w:p>
            <w:r>
              <w:t>Prod-vMotion-A</w:t>
            </w:r>
          </w:p>
        </w:tc>
        <w:tc>
          <w:tcPr>
            <w:tcW w:type="dxa" w:w="720"/>
          </w:tcPr>
          <w:p>
            <w:r>
              <w:t>vNIC9</w:t>
            </w:r>
          </w:p>
        </w:tc>
        <w:tc>
          <w:tcPr>
            <w:tcW w:type="dxa" w:w="720"/>
          </w:tcPr>
          <w:p>
            <w:r>
              <w:t>ESX Production vMotion vNIC Fabric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MacEsxProd_A</w:t>
            </w:r>
          </w:p>
        </w:tc>
        <w:tc>
          <w:tcPr>
            <w:tcW w:type="dxa" w:w="720"/>
          </w:tcPr>
          <w:p>
            <w:r>
              <w:t>vMotion</w:t>
            </w:r>
          </w:p>
        </w:tc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ESX-PROD-CON</w:t>
            </w:r>
          </w:p>
        </w:tc>
        <w:tc>
          <w:tcPr>
            <w:tcW w:type="dxa" w:w="720"/>
          </w:tcPr>
          <w:p>
            <w:r>
              <w:t>Prod-vMotion-B</w:t>
            </w:r>
          </w:p>
        </w:tc>
        <w:tc>
          <w:tcPr>
            <w:tcW w:type="dxa" w:w="720"/>
          </w:tcPr>
          <w:p>
            <w:r>
              <w:t>vNIC10</w:t>
            </w:r>
          </w:p>
        </w:tc>
        <w:tc>
          <w:tcPr>
            <w:tcW w:type="dxa" w:w="720"/>
          </w:tcPr>
          <w:p>
            <w:r>
              <w:t>ESX Production vMotion vNIC Fabric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MacEsxProd_B</w:t>
            </w:r>
          </w:p>
        </w:tc>
        <w:tc>
          <w:tcPr>
            <w:tcW w:type="dxa" w:w="720"/>
          </w:tcPr>
          <w:p>
            <w:r>
              <w:t>vMotion</w:t>
            </w:r>
          </w:p>
        </w:tc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ESX-TEST-CON</w:t>
            </w:r>
          </w:p>
        </w:tc>
        <w:tc>
          <w:tcPr>
            <w:tcW w:type="dxa" w:w="720"/>
          </w:tcPr>
          <w:p>
            <w:r>
              <w:t>Test-ESX-App-A</w:t>
            </w:r>
          </w:p>
        </w:tc>
        <w:tc>
          <w:tcPr>
            <w:tcW w:type="dxa" w:w="720"/>
          </w:tcPr>
          <w:p>
            <w:r>
              <w:t>vNIC1</w:t>
            </w:r>
          </w:p>
        </w:tc>
        <w:tc>
          <w:tcPr>
            <w:tcW w:type="dxa" w:w="720"/>
          </w:tcPr>
          <w:p>
            <w:r>
              <w:t>ESX Test Application vNIC Fabric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MacEsxTest_A</w:t>
            </w:r>
          </w:p>
        </w:tc>
        <w:tc>
          <w:tcPr>
            <w:tcW w:type="dxa" w:w="720"/>
          </w:tcPr>
          <w:p>
            <w:r>
              <w:t>ProdApp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ESX-TEST-CON</w:t>
            </w:r>
          </w:p>
        </w:tc>
        <w:tc>
          <w:tcPr>
            <w:tcW w:type="dxa" w:w="720"/>
          </w:tcPr>
          <w:p>
            <w:r>
              <w:t>Test-ESX-App-B</w:t>
            </w:r>
          </w:p>
        </w:tc>
        <w:tc>
          <w:tcPr>
            <w:tcW w:type="dxa" w:w="720"/>
          </w:tcPr>
          <w:p>
            <w:r>
              <w:t>vNIC2</w:t>
            </w:r>
          </w:p>
        </w:tc>
        <w:tc>
          <w:tcPr>
            <w:tcW w:type="dxa" w:w="720"/>
          </w:tcPr>
          <w:p>
            <w:r>
              <w:t>ESX Test Application vNIC Fabric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MacEsxTest_B</w:t>
            </w:r>
          </w:p>
        </w:tc>
        <w:tc>
          <w:tcPr>
            <w:tcW w:type="dxa" w:w="720"/>
          </w:tcPr>
          <w:p>
            <w:r>
              <w:t>ProdApp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ESX-TEST-CON</w:t>
            </w:r>
          </w:p>
        </w:tc>
        <w:tc>
          <w:tcPr>
            <w:tcW w:type="dxa" w:w="720"/>
          </w:tcPr>
          <w:p>
            <w:r>
              <w:t>Test-Backup-A</w:t>
            </w:r>
          </w:p>
        </w:tc>
        <w:tc>
          <w:tcPr>
            <w:tcW w:type="dxa" w:w="720"/>
          </w:tcPr>
          <w:p>
            <w:r>
              <w:t>vNIC3</w:t>
            </w:r>
          </w:p>
        </w:tc>
        <w:tc>
          <w:tcPr>
            <w:tcW w:type="dxa" w:w="720"/>
          </w:tcPr>
          <w:p>
            <w:r>
              <w:t>ESX Test Backup vNIC Fabric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MacEsxTest_A</w:t>
            </w:r>
          </w:p>
        </w:tc>
        <w:tc>
          <w:tcPr>
            <w:tcW w:type="dxa" w:w="720"/>
          </w:tcPr>
          <w:p>
            <w:r>
              <w:t>Backups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ESX-TEST-CON</w:t>
            </w:r>
          </w:p>
        </w:tc>
        <w:tc>
          <w:tcPr>
            <w:tcW w:type="dxa" w:w="720"/>
          </w:tcPr>
          <w:p>
            <w:r>
              <w:t>Test-Backup-B</w:t>
            </w:r>
          </w:p>
        </w:tc>
        <w:tc>
          <w:tcPr>
            <w:tcW w:type="dxa" w:w="720"/>
          </w:tcPr>
          <w:p>
            <w:r>
              <w:t>vNIC4</w:t>
            </w:r>
          </w:p>
        </w:tc>
        <w:tc>
          <w:tcPr>
            <w:tcW w:type="dxa" w:w="720"/>
          </w:tcPr>
          <w:p>
            <w:r>
              <w:t>ESX Test Backup vNIC Fabric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MacEsxTest_B</w:t>
            </w:r>
          </w:p>
        </w:tc>
        <w:tc>
          <w:tcPr>
            <w:tcW w:type="dxa" w:w="720"/>
          </w:tcPr>
          <w:p>
            <w:r>
              <w:t>Backups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ESX-TEST-CON</w:t>
            </w:r>
          </w:p>
        </w:tc>
        <w:tc>
          <w:tcPr>
            <w:tcW w:type="dxa" w:w="720"/>
          </w:tcPr>
          <w:p>
            <w:r>
              <w:t>Test-IpStorage-A</w:t>
            </w:r>
          </w:p>
        </w:tc>
        <w:tc>
          <w:tcPr>
            <w:tcW w:type="dxa" w:w="720"/>
          </w:tcPr>
          <w:p>
            <w:r>
              <w:t>vNIC5</w:t>
            </w:r>
          </w:p>
        </w:tc>
        <w:tc>
          <w:tcPr>
            <w:tcW w:type="dxa" w:w="720"/>
          </w:tcPr>
          <w:p>
            <w:r>
              <w:t>ESX Test IP SAN vNIC Fabric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MacEsxTest_A</w:t>
            </w:r>
          </w:p>
        </w:tc>
        <w:tc>
          <w:tcPr>
            <w:tcW w:type="dxa" w:w="720"/>
          </w:tcPr>
          <w:p>
            <w:r>
              <w:t>IPStorage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ESX-TEST-CON</w:t>
            </w:r>
          </w:p>
        </w:tc>
        <w:tc>
          <w:tcPr>
            <w:tcW w:type="dxa" w:w="720"/>
          </w:tcPr>
          <w:p>
            <w:r>
              <w:t>Test-IpStorage-B</w:t>
            </w:r>
          </w:p>
        </w:tc>
        <w:tc>
          <w:tcPr>
            <w:tcW w:type="dxa" w:w="720"/>
          </w:tcPr>
          <w:p>
            <w:r>
              <w:t>vNIC6</w:t>
            </w:r>
          </w:p>
        </w:tc>
        <w:tc>
          <w:tcPr>
            <w:tcW w:type="dxa" w:w="720"/>
          </w:tcPr>
          <w:p>
            <w:r>
              <w:t>ESX Test IP SAN vNIC Fabric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MacEsxTest_B</w:t>
            </w:r>
          </w:p>
        </w:tc>
        <w:tc>
          <w:tcPr>
            <w:tcW w:type="dxa" w:w="720"/>
          </w:tcPr>
          <w:p>
            <w:r>
              <w:t>IPStorage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ESX-TEST-CON</w:t>
            </w:r>
          </w:p>
        </w:tc>
        <w:tc>
          <w:tcPr>
            <w:tcW w:type="dxa" w:w="720"/>
          </w:tcPr>
          <w:p>
            <w:r>
              <w:t>Test-Mgmt-A</w:t>
            </w:r>
          </w:p>
        </w:tc>
        <w:tc>
          <w:tcPr>
            <w:tcW w:type="dxa" w:w="720"/>
          </w:tcPr>
          <w:p>
            <w:r>
              <w:t>vNIC7</w:t>
            </w:r>
          </w:p>
        </w:tc>
        <w:tc>
          <w:tcPr>
            <w:tcW w:type="dxa" w:w="720"/>
          </w:tcPr>
          <w:p>
            <w:r>
              <w:t>ESX Test Mgmt vNIC Fabric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MacEsxTest_A</w:t>
            </w:r>
          </w:p>
        </w:tc>
        <w:tc>
          <w:tcPr>
            <w:tcW w:type="dxa" w:w="720"/>
          </w:tcPr>
          <w:p>
            <w:r>
              <w:t>Management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ESX-TEST-CON</w:t>
            </w:r>
          </w:p>
        </w:tc>
        <w:tc>
          <w:tcPr>
            <w:tcW w:type="dxa" w:w="720"/>
          </w:tcPr>
          <w:p>
            <w:r>
              <w:t>Test-Mgmt-B</w:t>
            </w:r>
          </w:p>
        </w:tc>
        <w:tc>
          <w:tcPr>
            <w:tcW w:type="dxa" w:w="720"/>
          </w:tcPr>
          <w:p>
            <w:r>
              <w:t>vNIC8</w:t>
            </w:r>
          </w:p>
        </w:tc>
        <w:tc>
          <w:tcPr>
            <w:tcW w:type="dxa" w:w="720"/>
          </w:tcPr>
          <w:p>
            <w:r>
              <w:t>ESX Test Mgmt vNIC Fabric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MacEsxTest_B</w:t>
            </w:r>
          </w:p>
        </w:tc>
        <w:tc>
          <w:tcPr>
            <w:tcW w:type="dxa" w:w="720"/>
          </w:tcPr>
          <w:p>
            <w:r>
              <w:t>Management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ESX-TEST-CON</w:t>
            </w:r>
          </w:p>
        </w:tc>
        <w:tc>
          <w:tcPr>
            <w:tcW w:type="dxa" w:w="720"/>
          </w:tcPr>
          <w:p>
            <w:r>
              <w:t>Test-vMotion-A</w:t>
            </w:r>
          </w:p>
        </w:tc>
        <w:tc>
          <w:tcPr>
            <w:tcW w:type="dxa" w:w="720"/>
          </w:tcPr>
          <w:p>
            <w:r>
              <w:t>vNIC9</w:t>
            </w:r>
          </w:p>
        </w:tc>
        <w:tc>
          <w:tcPr>
            <w:tcW w:type="dxa" w:w="720"/>
          </w:tcPr>
          <w:p>
            <w:r>
              <w:t>ESX Test vMotion vNIC Fabric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MacEsxTest_A</w:t>
            </w:r>
          </w:p>
        </w:tc>
        <w:tc>
          <w:tcPr>
            <w:tcW w:type="dxa" w:w="720"/>
          </w:tcPr>
          <w:p>
            <w:r>
              <w:t>vMotion</w:t>
            </w:r>
          </w:p>
        </w:tc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ESX-TEST-CON</w:t>
            </w:r>
          </w:p>
        </w:tc>
        <w:tc>
          <w:tcPr>
            <w:tcW w:type="dxa" w:w="720"/>
          </w:tcPr>
          <w:p>
            <w:r>
              <w:t>Test-vMotion-B</w:t>
            </w:r>
          </w:p>
        </w:tc>
        <w:tc>
          <w:tcPr>
            <w:tcW w:type="dxa" w:w="720"/>
          </w:tcPr>
          <w:p>
            <w:r>
              <w:t>vNIC10</w:t>
            </w:r>
          </w:p>
        </w:tc>
        <w:tc>
          <w:tcPr>
            <w:tcW w:type="dxa" w:w="720"/>
          </w:tcPr>
          <w:p>
            <w:r>
              <w:t>ESX Test vMotion vNIC Fabric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MacEsxTest_B</w:t>
            </w:r>
          </w:p>
        </w:tc>
        <w:tc>
          <w:tcPr>
            <w:tcW w:type="dxa" w:w="720"/>
          </w:tcPr>
          <w:p>
            <w:r>
              <w:t>vMotion</w:t>
            </w:r>
          </w:p>
        </w:tc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VMWare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KVM-PROD-CON</w:t>
            </w:r>
          </w:p>
        </w:tc>
        <w:tc>
          <w:tcPr>
            <w:tcW w:type="dxa" w:w="720"/>
          </w:tcPr>
          <w:p>
            <w:r>
              <w:t>Prod-KVM-App-A</w:t>
            </w:r>
          </w:p>
        </w:tc>
        <w:tc>
          <w:tcPr>
            <w:tcW w:type="dxa" w:w="720"/>
          </w:tcPr>
          <w:p>
            <w:r>
              <w:t>vNIC1</w:t>
            </w:r>
          </w:p>
        </w:tc>
        <w:tc>
          <w:tcPr>
            <w:tcW w:type="dxa" w:w="720"/>
          </w:tcPr>
          <w:p>
            <w:r>
              <w:t>vNIC Template for Production KVM Application vNIC side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MacKvmProd_A</w:t>
            </w:r>
          </w:p>
        </w:tc>
        <w:tc>
          <w:tcPr>
            <w:tcW w:type="dxa" w:w="720"/>
          </w:tcPr>
          <w:p>
            <w:r>
              <w:t>ProdApp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KVM-PROD-CON</w:t>
            </w:r>
          </w:p>
        </w:tc>
        <w:tc>
          <w:tcPr>
            <w:tcW w:type="dxa" w:w="720"/>
          </w:tcPr>
          <w:p>
            <w:r>
              <w:t>Prod-KVM-App-B</w:t>
            </w:r>
          </w:p>
        </w:tc>
        <w:tc>
          <w:tcPr>
            <w:tcW w:type="dxa" w:w="720"/>
          </w:tcPr>
          <w:p>
            <w:r>
              <w:t>vNIC2</w:t>
            </w:r>
          </w:p>
        </w:tc>
        <w:tc>
          <w:tcPr>
            <w:tcW w:type="dxa" w:w="720"/>
          </w:tcPr>
          <w:p>
            <w:r>
              <w:t>vNIC Template for Production KVM Application vNIC side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MacKvmProd_B</w:t>
            </w:r>
          </w:p>
        </w:tc>
        <w:tc>
          <w:tcPr>
            <w:tcW w:type="dxa" w:w="720"/>
          </w:tcPr>
          <w:p>
            <w:r>
              <w:t>ProdApp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KVM-PROD-CON</w:t>
            </w:r>
          </w:p>
        </w:tc>
        <w:tc>
          <w:tcPr>
            <w:tcW w:type="dxa" w:w="720"/>
          </w:tcPr>
          <w:p>
            <w:r>
              <w:t>Prod-Backup-A</w:t>
            </w:r>
          </w:p>
        </w:tc>
        <w:tc>
          <w:tcPr>
            <w:tcW w:type="dxa" w:w="720"/>
          </w:tcPr>
          <w:p>
            <w:r>
              <w:t>vNIC3</w:t>
            </w:r>
          </w:p>
        </w:tc>
        <w:tc>
          <w:tcPr>
            <w:tcW w:type="dxa" w:w="720"/>
          </w:tcPr>
          <w:p>
            <w:r>
              <w:t>vNIC Template for Production KVM Application vNIC side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MacKvmProd_A</w:t>
            </w:r>
          </w:p>
        </w:tc>
        <w:tc>
          <w:tcPr>
            <w:tcW w:type="dxa" w:w="720"/>
          </w:tcPr>
          <w:p>
            <w:r>
              <w:t>Backups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KVM-PROD-CON</w:t>
            </w:r>
          </w:p>
        </w:tc>
        <w:tc>
          <w:tcPr>
            <w:tcW w:type="dxa" w:w="720"/>
          </w:tcPr>
          <w:p>
            <w:r>
              <w:t>Prod-Backup-B</w:t>
            </w:r>
          </w:p>
        </w:tc>
        <w:tc>
          <w:tcPr>
            <w:tcW w:type="dxa" w:w="720"/>
          </w:tcPr>
          <w:p>
            <w:r>
              <w:t>vNIC4</w:t>
            </w:r>
          </w:p>
        </w:tc>
        <w:tc>
          <w:tcPr>
            <w:tcW w:type="dxa" w:w="720"/>
          </w:tcPr>
          <w:p>
            <w:r>
              <w:t>vNIC Template for Production KVM Application vNIC side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MacKvmProd_B</w:t>
            </w:r>
          </w:p>
        </w:tc>
        <w:tc>
          <w:tcPr>
            <w:tcW w:type="dxa" w:w="720"/>
          </w:tcPr>
          <w:p>
            <w:r>
              <w:t>Backups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KVM-PROD-CON</w:t>
            </w:r>
          </w:p>
        </w:tc>
        <w:tc>
          <w:tcPr>
            <w:tcW w:type="dxa" w:w="720"/>
          </w:tcPr>
          <w:p>
            <w:r>
              <w:t>Prod-IpStorage-A</w:t>
            </w:r>
          </w:p>
        </w:tc>
        <w:tc>
          <w:tcPr>
            <w:tcW w:type="dxa" w:w="720"/>
          </w:tcPr>
          <w:p>
            <w:r>
              <w:t>vNIC5</w:t>
            </w:r>
          </w:p>
        </w:tc>
        <w:tc>
          <w:tcPr>
            <w:tcW w:type="dxa" w:w="720"/>
          </w:tcPr>
          <w:p>
            <w:r>
              <w:t>vNIC Template for Production KVM Application vNIC side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MacKvmProd_A</w:t>
            </w:r>
          </w:p>
        </w:tc>
        <w:tc>
          <w:tcPr>
            <w:tcW w:type="dxa" w:w="720"/>
          </w:tcPr>
          <w:p>
            <w:r>
              <w:t>IPStorage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KVM-PROD-CON</w:t>
            </w:r>
          </w:p>
        </w:tc>
        <w:tc>
          <w:tcPr>
            <w:tcW w:type="dxa" w:w="720"/>
          </w:tcPr>
          <w:p>
            <w:r>
              <w:t>Prod-IpStorage-B</w:t>
            </w:r>
          </w:p>
        </w:tc>
        <w:tc>
          <w:tcPr>
            <w:tcW w:type="dxa" w:w="720"/>
          </w:tcPr>
          <w:p>
            <w:r>
              <w:t>vNIC6</w:t>
            </w:r>
          </w:p>
        </w:tc>
        <w:tc>
          <w:tcPr>
            <w:tcW w:type="dxa" w:w="720"/>
          </w:tcPr>
          <w:p>
            <w:r>
              <w:t>vNIC Template for Production KVM Application vNIC side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MacKvmProd_B</w:t>
            </w:r>
          </w:p>
        </w:tc>
        <w:tc>
          <w:tcPr>
            <w:tcW w:type="dxa" w:w="720"/>
          </w:tcPr>
          <w:p>
            <w:r>
              <w:t>IPStorage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KVM-PROD-CON</w:t>
            </w:r>
          </w:p>
        </w:tc>
        <w:tc>
          <w:tcPr>
            <w:tcW w:type="dxa" w:w="720"/>
          </w:tcPr>
          <w:p>
            <w:r>
              <w:t>Prod-KVM-Mgmt-A</w:t>
            </w:r>
          </w:p>
        </w:tc>
        <w:tc>
          <w:tcPr>
            <w:tcW w:type="dxa" w:w="720"/>
          </w:tcPr>
          <w:p>
            <w:r>
              <w:t>vNIC7</w:t>
            </w:r>
          </w:p>
        </w:tc>
        <w:tc>
          <w:tcPr>
            <w:tcW w:type="dxa" w:w="720"/>
          </w:tcPr>
          <w:p>
            <w:r>
              <w:t>vNIC Template for Production KVM Application vNIC side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MacKvmProd_A</w:t>
            </w:r>
          </w:p>
        </w:tc>
        <w:tc>
          <w:tcPr>
            <w:tcW w:type="dxa" w:w="720"/>
          </w:tcPr>
          <w:p>
            <w:r>
              <w:t>Management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KVM-PROD-CON</w:t>
            </w:r>
          </w:p>
        </w:tc>
        <w:tc>
          <w:tcPr>
            <w:tcW w:type="dxa" w:w="720"/>
          </w:tcPr>
          <w:p>
            <w:r>
              <w:t>Prod-KVM-Mgmt-B</w:t>
            </w:r>
          </w:p>
        </w:tc>
        <w:tc>
          <w:tcPr>
            <w:tcW w:type="dxa" w:w="720"/>
          </w:tcPr>
          <w:p>
            <w:r>
              <w:t>vNIC8</w:t>
            </w:r>
          </w:p>
        </w:tc>
        <w:tc>
          <w:tcPr>
            <w:tcW w:type="dxa" w:w="720"/>
          </w:tcPr>
          <w:p>
            <w:r>
              <w:t>vNIC Template for Production KVM Application vNIC side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MacKvmProd_B</w:t>
            </w:r>
          </w:p>
        </w:tc>
        <w:tc>
          <w:tcPr>
            <w:tcW w:type="dxa" w:w="720"/>
          </w:tcPr>
          <w:p>
            <w:r>
              <w:t>Management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KVM-PROD-CON</w:t>
            </w:r>
          </w:p>
        </w:tc>
        <w:tc>
          <w:tcPr>
            <w:tcW w:type="dxa" w:w="720"/>
          </w:tcPr>
          <w:p>
            <w:r>
              <w:t>Prod-KVM-LM-A</w:t>
            </w:r>
          </w:p>
        </w:tc>
        <w:tc>
          <w:tcPr>
            <w:tcW w:type="dxa" w:w="720"/>
          </w:tcPr>
          <w:p>
            <w:r>
              <w:t>vNIC9</w:t>
            </w:r>
          </w:p>
        </w:tc>
        <w:tc>
          <w:tcPr>
            <w:tcW w:type="dxa" w:w="720"/>
          </w:tcPr>
          <w:p>
            <w:r>
              <w:t>vNIC Template for Production KVM Application vNIC side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MacKvmProd_A</w:t>
            </w:r>
          </w:p>
        </w:tc>
        <w:tc>
          <w:tcPr>
            <w:tcW w:type="dxa" w:w="720"/>
          </w:tcPr>
          <w:p>
            <w:r>
              <w:t>vMotion</w:t>
            </w:r>
          </w:p>
        </w:tc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KVM-PROD-CON</w:t>
            </w:r>
          </w:p>
        </w:tc>
        <w:tc>
          <w:tcPr>
            <w:tcW w:type="dxa" w:w="720"/>
          </w:tcPr>
          <w:p>
            <w:r>
              <w:t>Prod-KVM-LM-B</w:t>
            </w:r>
          </w:p>
        </w:tc>
        <w:tc>
          <w:tcPr>
            <w:tcW w:type="dxa" w:w="720"/>
          </w:tcPr>
          <w:p>
            <w:r>
              <w:t>vNIC10</w:t>
            </w:r>
          </w:p>
        </w:tc>
        <w:tc>
          <w:tcPr>
            <w:tcW w:type="dxa" w:w="720"/>
          </w:tcPr>
          <w:p>
            <w:r>
              <w:t>vNIC Template for Production KVM Application vNIC side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MacKvmProd_B</w:t>
            </w:r>
          </w:p>
        </w:tc>
        <w:tc>
          <w:tcPr>
            <w:tcW w:type="dxa" w:w="720"/>
          </w:tcPr>
          <w:p>
            <w:r>
              <w:t>vMotion</w:t>
            </w:r>
          </w:p>
        </w:tc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ProdOrg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KVM-TEST-CON</w:t>
            </w:r>
          </w:p>
        </w:tc>
        <w:tc>
          <w:tcPr>
            <w:tcW w:type="dxa" w:w="720"/>
          </w:tcPr>
          <w:p>
            <w:r>
              <w:t>Test-KVM-App-A</w:t>
            </w:r>
          </w:p>
        </w:tc>
        <w:tc>
          <w:tcPr>
            <w:tcW w:type="dxa" w:w="720"/>
          </w:tcPr>
          <w:p>
            <w:r>
              <w:t>vNIC1</w:t>
            </w:r>
          </w:p>
        </w:tc>
        <w:tc>
          <w:tcPr>
            <w:tcW w:type="dxa" w:w="720"/>
          </w:tcPr>
          <w:p>
            <w:r>
              <w:t>vNIC Template for Test KVM Application vNIC side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MacKvmTest_A</w:t>
            </w:r>
          </w:p>
        </w:tc>
        <w:tc>
          <w:tcPr>
            <w:tcW w:type="dxa" w:w="720"/>
          </w:tcPr>
          <w:p>
            <w:r>
              <w:t>ProdApp</w:t>
            </w:r>
          </w:p>
        </w:tc>
        <w:tc>
          <w:tcPr>
            <w:tcW w:type="dxa" w:w="720"/>
          </w:tcPr>
          <w:p>
            <w:r>
              <w:t>3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KVM-TEST-CON</w:t>
            </w:r>
          </w:p>
        </w:tc>
        <w:tc>
          <w:tcPr>
            <w:tcW w:type="dxa" w:w="720"/>
          </w:tcPr>
          <w:p>
            <w:r>
              <w:t>Test-KVM-App-B</w:t>
            </w:r>
          </w:p>
        </w:tc>
        <w:tc>
          <w:tcPr>
            <w:tcW w:type="dxa" w:w="720"/>
          </w:tcPr>
          <w:p>
            <w:r>
              <w:t>vNIC2</w:t>
            </w:r>
          </w:p>
        </w:tc>
        <w:tc>
          <w:tcPr>
            <w:tcW w:type="dxa" w:w="720"/>
          </w:tcPr>
          <w:p>
            <w:r>
              <w:t>vNIC Template for Test KVM Application vNIC side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MacKvmTest_B</w:t>
            </w:r>
          </w:p>
        </w:tc>
        <w:tc>
          <w:tcPr>
            <w:tcW w:type="dxa" w:w="720"/>
          </w:tcPr>
          <w:p>
            <w:r>
              <w:t>ProdApp</w:t>
            </w:r>
          </w:p>
        </w:tc>
        <w:tc>
          <w:tcPr>
            <w:tcW w:type="dxa" w:w="720"/>
          </w:tcPr>
          <w:p>
            <w:r>
              <w:t>4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KVM-TEST-CON</w:t>
            </w:r>
          </w:p>
        </w:tc>
        <w:tc>
          <w:tcPr>
            <w:tcW w:type="dxa" w:w="720"/>
          </w:tcPr>
          <w:p>
            <w:r>
              <w:t>Test-Backup-A</w:t>
            </w:r>
          </w:p>
        </w:tc>
        <w:tc>
          <w:tcPr>
            <w:tcW w:type="dxa" w:w="720"/>
          </w:tcPr>
          <w:p>
            <w:r>
              <w:t>vNIC3</w:t>
            </w:r>
          </w:p>
        </w:tc>
        <w:tc>
          <w:tcPr>
            <w:tcW w:type="dxa" w:w="720"/>
          </w:tcPr>
          <w:p>
            <w:r>
              <w:t>vNIC Template for Test KVM Application vNIC side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MacKvmTest_A</w:t>
            </w:r>
          </w:p>
        </w:tc>
        <w:tc>
          <w:tcPr>
            <w:tcW w:type="dxa" w:w="720"/>
          </w:tcPr>
          <w:p>
            <w:r>
              <w:t>Backups</w:t>
            </w:r>
          </w:p>
        </w:tc>
        <w:tc>
          <w:tcPr>
            <w:tcW w:type="dxa" w:w="720"/>
          </w:tcPr>
          <w:p>
            <w:r>
              <w:t>5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KVM-TEST-CON</w:t>
            </w:r>
          </w:p>
        </w:tc>
        <w:tc>
          <w:tcPr>
            <w:tcW w:type="dxa" w:w="720"/>
          </w:tcPr>
          <w:p>
            <w:r>
              <w:t>Test-Backup-B</w:t>
            </w:r>
          </w:p>
        </w:tc>
        <w:tc>
          <w:tcPr>
            <w:tcW w:type="dxa" w:w="720"/>
          </w:tcPr>
          <w:p>
            <w:r>
              <w:t>vNIC4</w:t>
            </w:r>
          </w:p>
        </w:tc>
        <w:tc>
          <w:tcPr>
            <w:tcW w:type="dxa" w:w="720"/>
          </w:tcPr>
          <w:p>
            <w:r>
              <w:t>vNIC Template for Test KVM Application vNIC side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MacKvmTest_B</w:t>
            </w:r>
          </w:p>
        </w:tc>
        <w:tc>
          <w:tcPr>
            <w:tcW w:type="dxa" w:w="720"/>
          </w:tcPr>
          <w:p>
            <w:r>
              <w:t>Backups</w:t>
            </w:r>
          </w:p>
        </w:tc>
        <w:tc>
          <w:tcPr>
            <w:tcW w:type="dxa" w:w="720"/>
          </w:tcPr>
          <w:p>
            <w:r>
              <w:t>6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KVM-TEST-CON</w:t>
            </w:r>
          </w:p>
        </w:tc>
        <w:tc>
          <w:tcPr>
            <w:tcW w:type="dxa" w:w="720"/>
          </w:tcPr>
          <w:p>
            <w:r>
              <w:t>Test-IpStorage-A</w:t>
            </w:r>
          </w:p>
        </w:tc>
        <w:tc>
          <w:tcPr>
            <w:tcW w:type="dxa" w:w="720"/>
          </w:tcPr>
          <w:p>
            <w:r>
              <w:t>vNIC5</w:t>
            </w:r>
          </w:p>
        </w:tc>
        <w:tc>
          <w:tcPr>
            <w:tcW w:type="dxa" w:w="720"/>
          </w:tcPr>
          <w:p>
            <w:r>
              <w:t>vNIC Template for Test KVM Application vNIC side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MacKvmTest_A</w:t>
            </w:r>
          </w:p>
        </w:tc>
        <w:tc>
          <w:tcPr>
            <w:tcW w:type="dxa" w:w="720"/>
          </w:tcPr>
          <w:p>
            <w:r>
              <w:t>IPStorage</w:t>
            </w:r>
          </w:p>
        </w:tc>
        <w:tc>
          <w:tcPr>
            <w:tcW w:type="dxa" w:w="720"/>
          </w:tcPr>
          <w:p>
            <w:r>
              <w:t>7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KVM-TEST-CON</w:t>
            </w:r>
          </w:p>
        </w:tc>
        <w:tc>
          <w:tcPr>
            <w:tcW w:type="dxa" w:w="720"/>
          </w:tcPr>
          <w:p>
            <w:r>
              <w:t>Test-IpStorage-B</w:t>
            </w:r>
          </w:p>
        </w:tc>
        <w:tc>
          <w:tcPr>
            <w:tcW w:type="dxa" w:w="720"/>
          </w:tcPr>
          <w:p>
            <w:r>
              <w:t>vNIC6</w:t>
            </w:r>
          </w:p>
        </w:tc>
        <w:tc>
          <w:tcPr>
            <w:tcW w:type="dxa" w:w="720"/>
          </w:tcPr>
          <w:p>
            <w:r>
              <w:t>vNIC Template for Test KVM Application vNIC side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MacKvmTest_B</w:t>
            </w:r>
          </w:p>
        </w:tc>
        <w:tc>
          <w:tcPr>
            <w:tcW w:type="dxa" w:w="720"/>
          </w:tcPr>
          <w:p>
            <w:r>
              <w:t>IPStorage</w:t>
            </w:r>
          </w:p>
        </w:tc>
        <w:tc>
          <w:tcPr>
            <w:tcW w:type="dxa" w:w="720"/>
          </w:tcPr>
          <w:p>
            <w:r>
              <w:t>8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KVM-TEST-CON</w:t>
            </w:r>
          </w:p>
        </w:tc>
        <w:tc>
          <w:tcPr>
            <w:tcW w:type="dxa" w:w="720"/>
          </w:tcPr>
          <w:p>
            <w:r>
              <w:t>Test-KVM-Mgmt-A</w:t>
            </w:r>
          </w:p>
        </w:tc>
        <w:tc>
          <w:tcPr>
            <w:tcW w:type="dxa" w:w="720"/>
          </w:tcPr>
          <w:p>
            <w:r>
              <w:t>vNIC7</w:t>
            </w:r>
          </w:p>
        </w:tc>
        <w:tc>
          <w:tcPr>
            <w:tcW w:type="dxa" w:w="720"/>
          </w:tcPr>
          <w:p>
            <w:r>
              <w:t>vNIC Template for Test KVM Application vNIC side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MacKvmTest_A</w:t>
            </w:r>
          </w:p>
        </w:tc>
        <w:tc>
          <w:tcPr>
            <w:tcW w:type="dxa" w:w="720"/>
          </w:tcPr>
          <w:p>
            <w:r>
              <w:t>Management</w:t>
            </w:r>
          </w:p>
        </w:tc>
        <w:tc>
          <w:tcPr>
            <w:tcW w:type="dxa" w:w="720"/>
          </w:tcPr>
          <w:p>
            <w:r>
              <w:t>9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KVM-TEST-CON</w:t>
            </w:r>
          </w:p>
        </w:tc>
        <w:tc>
          <w:tcPr>
            <w:tcW w:type="dxa" w:w="720"/>
          </w:tcPr>
          <w:p>
            <w:r>
              <w:t>Test-KVM-Mgmt-B</w:t>
            </w:r>
          </w:p>
        </w:tc>
        <w:tc>
          <w:tcPr>
            <w:tcW w:type="dxa" w:w="720"/>
          </w:tcPr>
          <w:p>
            <w:r>
              <w:t>vNIC8</w:t>
            </w:r>
          </w:p>
        </w:tc>
        <w:tc>
          <w:tcPr>
            <w:tcW w:type="dxa" w:w="720"/>
          </w:tcPr>
          <w:p>
            <w:r>
              <w:t>vNIC Template for Test KVM Application vNIC side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MacKvmTest_B</w:t>
            </w:r>
          </w:p>
        </w:tc>
        <w:tc>
          <w:tcPr>
            <w:tcW w:type="dxa" w:w="720"/>
          </w:tcPr>
          <w:p>
            <w:r>
              <w:t>Management</w:t>
            </w:r>
          </w:p>
        </w:tc>
        <w:tc>
          <w:tcPr>
            <w:tcW w:type="dxa" w:w="720"/>
          </w:tcPr>
          <w:p>
            <w:r>
              <w:t>10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KVM-TEST-CON</w:t>
            </w:r>
          </w:p>
        </w:tc>
        <w:tc>
          <w:tcPr>
            <w:tcW w:type="dxa" w:w="720"/>
          </w:tcPr>
          <w:p>
            <w:r>
              <w:t>Test-KVM-LM-A</w:t>
            </w:r>
          </w:p>
        </w:tc>
        <w:tc>
          <w:tcPr>
            <w:tcW w:type="dxa" w:w="720"/>
          </w:tcPr>
          <w:p>
            <w:r>
              <w:t>vNIC9</w:t>
            </w:r>
          </w:p>
        </w:tc>
        <w:tc>
          <w:tcPr>
            <w:tcW w:type="dxa" w:w="720"/>
          </w:tcPr>
          <w:p>
            <w:r>
              <w:t>vNIC Template for Test KVM Application vNIC side A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A</w:t>
            </w:r>
          </w:p>
        </w:tc>
        <w:tc>
          <w:tcPr>
            <w:tcW w:type="dxa" w:w="720"/>
          </w:tcPr>
          <w:p>
            <w:r>
              <w:t>MacKvmTest_A</w:t>
            </w:r>
          </w:p>
        </w:tc>
        <w:tc>
          <w:tcPr>
            <w:tcW w:type="dxa" w:w="720"/>
          </w:tcPr>
          <w:p>
            <w:r>
              <w:t>vMotion</w:t>
            </w:r>
          </w:p>
        </w:tc>
        <w:tc>
          <w:tcPr>
            <w:tcW w:type="dxa" w:w="720"/>
          </w:tcPr>
          <w:p>
            <w:r>
              <w:t>11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  <w:tr>
        <w:tc>
          <w:tcPr>
            <w:tcW w:type="dxa" w:w="720"/>
          </w:tcPr>
          <w:p>
            <w:r>
              <w:t>KVM-TEST-CON</w:t>
            </w:r>
          </w:p>
        </w:tc>
        <w:tc>
          <w:tcPr>
            <w:tcW w:type="dxa" w:w="720"/>
          </w:tcPr>
          <w:p>
            <w:r>
              <w:t>Test-KVM-LM-B</w:t>
            </w:r>
          </w:p>
        </w:tc>
        <w:tc>
          <w:tcPr>
            <w:tcW w:type="dxa" w:w="720"/>
          </w:tcPr>
          <w:p>
            <w:r>
              <w:t>vNIC10</w:t>
            </w:r>
          </w:p>
        </w:tc>
        <w:tc>
          <w:tcPr>
            <w:tcW w:type="dxa" w:w="720"/>
          </w:tcPr>
          <w:p>
            <w:r>
              <w:t>vNIC Template for Test KVM Application vNIC side B</w:t>
            </w:r>
          </w:p>
        </w:tc>
        <w:tc>
          <w:tcPr>
            <w:tcW w:type="dxa" w:w="720"/>
          </w:tcPr>
          <w:p>
            <w:r>
              <w:t>CDP-En-LnkDwn</w:t>
            </w:r>
          </w:p>
        </w:tc>
        <w:tc>
          <w:tcPr>
            <w:tcW w:type="dxa" w:w="720"/>
          </w:tcPr>
          <w:p>
            <w:r>
              <w:t>B</w:t>
            </w:r>
          </w:p>
        </w:tc>
        <w:tc>
          <w:tcPr>
            <w:tcW w:type="dxa" w:w="720"/>
          </w:tcPr>
          <w:p>
            <w:r>
              <w:t>MacKvmTest_B</w:t>
            </w:r>
          </w:p>
        </w:tc>
        <w:tc>
          <w:tcPr>
            <w:tcW w:type="dxa" w:w="720"/>
          </w:tcPr>
          <w:p>
            <w:r>
              <w:t>vMotion</w:t>
            </w:r>
          </w:p>
        </w:tc>
        <w:tc>
          <w:tcPr>
            <w:tcW w:type="dxa" w:w="720"/>
          </w:tcPr>
          <w:p>
            <w:r>
              <w:t>12</w:t>
            </w:r>
          </w:p>
        </w:tc>
        <w:tc>
          <w:tcPr>
            <w:tcW w:type="dxa" w:w="720"/>
          </w:tcPr>
          <w:p>
            <w:r>
              <w:t>TestOrg</w:t>
            </w:r>
          </w:p>
        </w:tc>
        <w:tc>
          <w:tcPr>
            <w:tcW w:type="dxa" w:w="720"/>
          </w:tcPr>
          <w:p>
            <w:r>
              <w:t>Linux</w:t>
            </w:r>
          </w:p>
        </w:tc>
        <w:tc>
          <w:tcPr>
            <w:tcW w:type="dxa" w:w="720"/>
          </w:tcPr>
          <w:p>
            <w:r>
              <w:t>9000</w:t>
            </w:r>
          </w:p>
        </w:tc>
      </w:tr>
    </w:tbl>
    <w:p>
      <w:r>
        <w:br w:type="page"/>
      </w:r>
    </w:p>
    <w:p>
      <w:pPr>
        <w:pStyle w:val="Heading1"/>
      </w:pPr>
      <w:r>
        <w:t>UCS Storage</w:t>
      </w:r>
    </w:p>
    <w:p>
      <w:r>
        <w:t>The following outlines the Storage elements of the UCS design.</w:t>
      </w:r>
    </w:p>
    <w:p>
      <w:pPr>
        <w:pStyle w:val="Heading2"/>
      </w:pPr>
      <w:r>
        <w:t>VSANs</w:t>
      </w:r>
    </w:p>
    <w:p>
      <w:r>
        <w:t>VSANs will be defined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VsanId</w:t>
            </w:r>
          </w:p>
        </w:tc>
        <w:tc>
          <w:tcPr>
            <w:tcW w:type="dxa" w:w="1728"/>
          </w:tcPr>
          <w:p>
            <w:r>
              <w:t>VsanName</w:t>
            </w:r>
          </w:p>
        </w:tc>
        <w:tc>
          <w:tcPr>
            <w:tcW w:type="dxa" w:w="1728"/>
          </w:tcPr>
          <w:p>
            <w:r>
              <w:t>Fabric</w:t>
            </w:r>
          </w:p>
        </w:tc>
        <w:tc>
          <w:tcPr>
            <w:tcW w:type="dxa" w:w="1728"/>
          </w:tcPr>
          <w:p>
            <w:r>
              <w:t>VHBA-Template-1</w:t>
            </w:r>
          </w:p>
        </w:tc>
        <w:tc>
          <w:tcPr>
            <w:tcW w:type="dxa" w:w="1728"/>
          </w:tcPr>
          <w:p>
            <w:r>
              <w:t>VHBA-Template-2</w:t>
            </w:r>
          </w:p>
        </w:tc>
      </w:tr>
      <w:tr>
        <w:tc>
          <w:tcPr>
            <w:tcW w:type="dxa" w:w="1728"/>
          </w:tcPr>
          <w:p>
            <w:r>
              <w:t>1201</w:t>
            </w:r>
          </w:p>
        </w:tc>
        <w:tc>
          <w:tcPr>
            <w:tcW w:type="dxa" w:w="1728"/>
          </w:tcPr>
          <w:p>
            <w:r>
              <w:t>1201-Prod-A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PRD-ESX-HBA-A</w:t>
            </w:r>
          </w:p>
        </w:tc>
        <w:tc>
          <w:tcPr>
            <w:tcW w:type="dxa" w:w="1728"/>
          </w:tcPr>
          <w:p>
            <w:r>
              <w:t>PRD-KVM-HBA-A</w:t>
            </w:r>
          </w:p>
        </w:tc>
      </w:tr>
      <w:tr>
        <w:tc>
          <w:tcPr>
            <w:tcW w:type="dxa" w:w="1728"/>
          </w:tcPr>
          <w:p>
            <w:r>
              <w:t>1202</w:t>
            </w:r>
          </w:p>
        </w:tc>
        <w:tc>
          <w:tcPr>
            <w:tcW w:type="dxa" w:w="1728"/>
          </w:tcPr>
          <w:p>
            <w:r>
              <w:t>1202-Prod-B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PRD-ESX-HBA-B</w:t>
            </w:r>
          </w:p>
        </w:tc>
        <w:tc>
          <w:tcPr>
            <w:tcW w:type="dxa" w:w="1728"/>
          </w:tcPr>
          <w:p>
            <w:r>
              <w:t>PRD-KVM-HBA-B</w:t>
            </w:r>
          </w:p>
        </w:tc>
      </w:tr>
      <w:tr>
        <w:tc>
          <w:tcPr>
            <w:tcW w:type="dxa" w:w="1728"/>
          </w:tcPr>
          <w:p>
            <w:r>
              <w:t>1203</w:t>
            </w:r>
          </w:p>
        </w:tc>
        <w:tc>
          <w:tcPr>
            <w:tcW w:type="dxa" w:w="1728"/>
          </w:tcPr>
          <w:p>
            <w:r>
              <w:t>1203-Test-A</w:t>
            </w:r>
          </w:p>
        </w:tc>
        <w:tc>
          <w:tcPr>
            <w:tcW w:type="dxa" w:w="1728"/>
          </w:tcPr>
          <w:p>
            <w:r>
              <w:t>A</w:t>
            </w:r>
          </w:p>
        </w:tc>
        <w:tc>
          <w:tcPr>
            <w:tcW w:type="dxa" w:w="1728"/>
          </w:tcPr>
          <w:p>
            <w:r>
              <w:t>TEST-ESX-HBA-A</w:t>
            </w:r>
          </w:p>
        </w:tc>
        <w:tc>
          <w:tcPr>
            <w:tcW w:type="dxa" w:w="1728"/>
          </w:tcPr>
          <w:p>
            <w:r>
              <w:t>TEST-KVM-HBA-A</w:t>
            </w:r>
          </w:p>
        </w:tc>
      </w:tr>
      <w:tr>
        <w:tc>
          <w:tcPr>
            <w:tcW w:type="dxa" w:w="1728"/>
          </w:tcPr>
          <w:p>
            <w:r>
              <w:t>1204</w:t>
            </w:r>
          </w:p>
        </w:tc>
        <w:tc>
          <w:tcPr>
            <w:tcW w:type="dxa" w:w="1728"/>
          </w:tcPr>
          <w:p>
            <w:r>
              <w:t>1204-Test-B</w:t>
            </w:r>
          </w:p>
        </w:tc>
        <w:tc>
          <w:tcPr>
            <w:tcW w:type="dxa" w:w="1728"/>
          </w:tcPr>
          <w:p>
            <w:r>
              <w:t>B</w:t>
            </w:r>
          </w:p>
        </w:tc>
        <w:tc>
          <w:tcPr>
            <w:tcW w:type="dxa" w:w="1728"/>
          </w:tcPr>
          <w:p>
            <w:r>
              <w:t>TEST-ESX-HBA-B</w:t>
            </w:r>
          </w:p>
        </w:tc>
        <w:tc>
          <w:tcPr>
            <w:tcW w:type="dxa" w:w="1728"/>
          </w:tcPr>
          <w:p>
            <w:r>
              <w:t>TEST-KVM-HBA-B</w:t>
            </w:r>
          </w:p>
        </w:tc>
      </w:tr>
    </w:tbl>
    <w:p>
      <w:r>
        <w:br w:type="page"/>
      </w:r>
    </w:p>
    <w:p>
      <w:pPr>
        <w:pStyle w:val="Heading2"/>
      </w:pPr>
      <w:r>
        <w:t>WWNN Pools</w:t>
      </w:r>
    </w:p>
    <w:p>
      <w:r>
        <w:t>WWNN Pools will be defined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Desc</w:t>
            </w:r>
          </w:p>
        </w:tc>
        <w:tc>
          <w:tcPr>
            <w:tcW w:type="dxa" w:w="1440"/>
          </w:tcPr>
          <w:p>
            <w:r>
              <w:t>StartWWNN</w:t>
            </w:r>
          </w:p>
        </w:tc>
        <w:tc>
          <w:tcPr>
            <w:tcW w:type="dxa" w:w="1440"/>
          </w:tcPr>
          <w:p>
            <w:r>
              <w:t>EndWWNN</w:t>
            </w:r>
          </w:p>
        </w:tc>
        <w:tc>
          <w:tcPr>
            <w:tcW w:type="dxa" w:w="1440"/>
          </w:tcPr>
          <w:p>
            <w:r>
              <w:t>AssignmentOrder</w:t>
            </w:r>
          </w:p>
        </w:tc>
        <w:tc>
          <w:tcPr>
            <w:tcW w:type="dxa" w:w="1440"/>
          </w:tcPr>
          <w:p>
            <w:r>
              <w:t>Org</w:t>
            </w:r>
          </w:p>
        </w:tc>
      </w:tr>
      <w:tr>
        <w:tc>
          <w:tcPr>
            <w:tcW w:type="dxa" w:w="1440"/>
          </w:tcPr>
          <w:p>
            <w:r>
              <w:t>ProdWwnnPool</w:t>
            </w:r>
          </w:p>
        </w:tc>
        <w:tc>
          <w:tcPr>
            <w:tcW w:type="dxa" w:w="1440"/>
          </w:tcPr>
          <w:p>
            <w:r>
              <w:t>WWNN Pool For Production Hosts</w:t>
            </w:r>
          </w:p>
        </w:tc>
        <w:tc>
          <w:tcPr>
            <w:tcW w:type="dxa" w:w="1440"/>
          </w:tcPr>
          <w:p>
            <w:r>
              <w:t>20:00:00:25:B5:00:00:00</w:t>
            </w:r>
          </w:p>
        </w:tc>
        <w:tc>
          <w:tcPr>
            <w:tcW w:type="dxa" w:w="1440"/>
          </w:tcPr>
          <w:p>
            <w:r>
              <w:t>20:00:00:25:B5:00:00:7F</w:t>
            </w:r>
          </w:p>
        </w:tc>
        <w:tc>
          <w:tcPr>
            <w:tcW w:type="dxa" w:w="1440"/>
          </w:tcPr>
          <w:p>
            <w:r>
              <w:t>sequential</w:t>
            </w:r>
          </w:p>
        </w:tc>
        <w:tc>
          <w:tcPr>
            <w:tcW w:type="dxa" w:w="1440"/>
          </w:tcPr>
          <w:p>
            <w:r>
              <w:t>ProdOrg</w:t>
            </w:r>
          </w:p>
        </w:tc>
      </w:tr>
      <w:tr>
        <w:tc>
          <w:tcPr>
            <w:tcW w:type="dxa" w:w="1440"/>
          </w:tcPr>
          <w:p>
            <w:r>
              <w:t>TestWwnnPool</w:t>
            </w:r>
          </w:p>
        </w:tc>
        <w:tc>
          <w:tcPr>
            <w:tcW w:type="dxa" w:w="1440"/>
          </w:tcPr>
          <w:p>
            <w:r>
              <w:t>WWNN Pool For Test Hosts</w:t>
            </w:r>
          </w:p>
        </w:tc>
        <w:tc>
          <w:tcPr>
            <w:tcW w:type="dxa" w:w="1440"/>
          </w:tcPr>
          <w:p>
            <w:r>
              <w:t>20:00:00:25:B5:00:0a:00</w:t>
            </w:r>
          </w:p>
        </w:tc>
        <w:tc>
          <w:tcPr>
            <w:tcW w:type="dxa" w:w="1440"/>
          </w:tcPr>
          <w:p>
            <w:r>
              <w:t>20:00:00:25:B5:00:0a:7F</w:t>
            </w:r>
          </w:p>
        </w:tc>
        <w:tc>
          <w:tcPr>
            <w:tcW w:type="dxa" w:w="1440"/>
          </w:tcPr>
          <w:p>
            <w:r>
              <w:t>sequential</w:t>
            </w:r>
          </w:p>
        </w:tc>
        <w:tc>
          <w:tcPr>
            <w:tcW w:type="dxa" w:w="1440"/>
          </w:tcPr>
          <w:p>
            <w:r>
              <w:t>TestOrg</w:t>
            </w:r>
          </w:p>
        </w:tc>
      </w:tr>
    </w:tbl>
    <w:p>
      <w:r>
        <w:br w:type="page"/>
      </w:r>
    </w:p>
    <w:p>
      <w:pPr>
        <w:pStyle w:val="Heading2"/>
      </w:pPr>
      <w:r>
        <w:t>WWPN Pools</w:t>
      </w:r>
    </w:p>
    <w:p>
      <w:r>
        <w:t>WWPN Pools will be defined as follows: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Desc</w:t>
            </w:r>
          </w:p>
        </w:tc>
        <w:tc>
          <w:tcPr>
            <w:tcW w:type="dxa" w:w="1440"/>
          </w:tcPr>
          <w:p>
            <w:r>
              <w:t>StartWWPN</w:t>
            </w:r>
          </w:p>
        </w:tc>
        <w:tc>
          <w:tcPr>
            <w:tcW w:type="dxa" w:w="1440"/>
          </w:tcPr>
          <w:p>
            <w:r>
              <w:t>EndWWPN</w:t>
            </w:r>
          </w:p>
        </w:tc>
        <w:tc>
          <w:tcPr>
            <w:tcW w:type="dxa" w:w="1440"/>
          </w:tcPr>
          <w:p>
            <w:r>
              <w:t>AssignmentOrder</w:t>
            </w:r>
          </w:p>
        </w:tc>
        <w:tc>
          <w:tcPr>
            <w:tcW w:type="dxa" w:w="1440"/>
          </w:tcPr>
          <w:p>
            <w:r>
              <w:t>Org</w:t>
            </w:r>
          </w:p>
        </w:tc>
      </w:tr>
      <w:tr>
        <w:tc>
          <w:tcPr>
            <w:tcW w:type="dxa" w:w="1440"/>
          </w:tcPr>
          <w:p>
            <w:r>
              <w:t>ProdWwpnPool-A</w:t>
            </w:r>
          </w:p>
        </w:tc>
        <w:tc>
          <w:tcPr>
            <w:tcW w:type="dxa" w:w="1440"/>
          </w:tcPr>
          <w:p>
            <w:r>
              <w:t>WWPN Pool For Production Hosts Side A</w:t>
            </w:r>
          </w:p>
        </w:tc>
        <w:tc>
          <w:tcPr>
            <w:tcW w:type="dxa" w:w="1440"/>
          </w:tcPr>
          <w:p>
            <w:r>
              <w:t>20:00:00:25:b5:01:0a:00</w:t>
            </w:r>
          </w:p>
        </w:tc>
        <w:tc>
          <w:tcPr>
            <w:tcW w:type="dxa" w:w="1440"/>
          </w:tcPr>
          <w:p>
            <w:r>
              <w:t>20:00:00:25:B5:01:0A:FF</w:t>
            </w:r>
          </w:p>
        </w:tc>
        <w:tc>
          <w:tcPr>
            <w:tcW w:type="dxa" w:w="1440"/>
          </w:tcPr>
          <w:p>
            <w:r>
              <w:t>sequential</w:t>
            </w:r>
          </w:p>
        </w:tc>
        <w:tc>
          <w:tcPr>
            <w:tcW w:type="dxa" w:w="1440"/>
          </w:tcPr>
          <w:p>
            <w:r>
              <w:t>ProdOrg</w:t>
            </w:r>
          </w:p>
        </w:tc>
      </w:tr>
      <w:tr>
        <w:tc>
          <w:tcPr>
            <w:tcW w:type="dxa" w:w="1440"/>
          </w:tcPr>
          <w:p>
            <w:r>
              <w:t>ProdWwpnPool-B</w:t>
            </w:r>
          </w:p>
        </w:tc>
        <w:tc>
          <w:tcPr>
            <w:tcW w:type="dxa" w:w="1440"/>
          </w:tcPr>
          <w:p>
            <w:r>
              <w:t>WWPN Pool For Production Hosts Side B</w:t>
            </w:r>
          </w:p>
        </w:tc>
        <w:tc>
          <w:tcPr>
            <w:tcW w:type="dxa" w:w="1440"/>
          </w:tcPr>
          <w:p>
            <w:r>
              <w:t>20:00:00:25:b5:01:0b:00</w:t>
            </w:r>
          </w:p>
        </w:tc>
        <w:tc>
          <w:tcPr>
            <w:tcW w:type="dxa" w:w="1440"/>
          </w:tcPr>
          <w:p>
            <w:r>
              <w:t>20:00:00:25:B5:01:0b:FF</w:t>
            </w:r>
          </w:p>
        </w:tc>
        <w:tc>
          <w:tcPr>
            <w:tcW w:type="dxa" w:w="1440"/>
          </w:tcPr>
          <w:p>
            <w:r>
              <w:t>sequential</w:t>
            </w:r>
          </w:p>
        </w:tc>
        <w:tc>
          <w:tcPr>
            <w:tcW w:type="dxa" w:w="1440"/>
          </w:tcPr>
          <w:p>
            <w:r>
              <w:t>ProdOrg</w:t>
            </w:r>
          </w:p>
        </w:tc>
      </w:tr>
      <w:tr>
        <w:tc>
          <w:tcPr>
            <w:tcW w:type="dxa" w:w="1440"/>
          </w:tcPr>
          <w:p>
            <w:r>
              <w:t>TestWwpnPool-A</w:t>
            </w:r>
          </w:p>
        </w:tc>
        <w:tc>
          <w:tcPr>
            <w:tcW w:type="dxa" w:w="1440"/>
          </w:tcPr>
          <w:p>
            <w:r>
              <w:t>WWPN Pool For Production Hosts Side A</w:t>
            </w:r>
          </w:p>
        </w:tc>
        <w:tc>
          <w:tcPr>
            <w:tcW w:type="dxa" w:w="1440"/>
          </w:tcPr>
          <w:p>
            <w:r>
              <w:t>20:00:00:25:b5:01:1a:00</w:t>
            </w:r>
          </w:p>
        </w:tc>
        <w:tc>
          <w:tcPr>
            <w:tcW w:type="dxa" w:w="1440"/>
          </w:tcPr>
          <w:p>
            <w:r>
              <w:t>20:00:00:25:B5:01:1A:FF</w:t>
            </w:r>
          </w:p>
        </w:tc>
        <w:tc>
          <w:tcPr>
            <w:tcW w:type="dxa" w:w="1440"/>
          </w:tcPr>
          <w:p>
            <w:r>
              <w:t>sequential</w:t>
            </w:r>
          </w:p>
        </w:tc>
        <w:tc>
          <w:tcPr>
            <w:tcW w:type="dxa" w:w="1440"/>
          </w:tcPr>
          <w:p>
            <w:r>
              <w:t>TestOrg</w:t>
            </w:r>
          </w:p>
        </w:tc>
      </w:tr>
      <w:tr>
        <w:tc>
          <w:tcPr>
            <w:tcW w:type="dxa" w:w="1440"/>
          </w:tcPr>
          <w:p>
            <w:r>
              <w:t>TestWwpnPool-B</w:t>
            </w:r>
          </w:p>
        </w:tc>
        <w:tc>
          <w:tcPr>
            <w:tcW w:type="dxa" w:w="1440"/>
          </w:tcPr>
          <w:p>
            <w:r>
              <w:t>WWPN Pool For Production Hosts Side B</w:t>
            </w:r>
          </w:p>
        </w:tc>
        <w:tc>
          <w:tcPr>
            <w:tcW w:type="dxa" w:w="1440"/>
          </w:tcPr>
          <w:p>
            <w:r>
              <w:t>20:00:00:25:b5:01:1b:00</w:t>
            </w:r>
          </w:p>
        </w:tc>
        <w:tc>
          <w:tcPr>
            <w:tcW w:type="dxa" w:w="1440"/>
          </w:tcPr>
          <w:p>
            <w:r>
              <w:t>20:00:00:25:B5:01:1b:FF</w:t>
            </w:r>
          </w:p>
        </w:tc>
        <w:tc>
          <w:tcPr>
            <w:tcW w:type="dxa" w:w="1440"/>
          </w:tcPr>
          <w:p>
            <w:r>
              <w:t>sequential</w:t>
            </w:r>
          </w:p>
        </w:tc>
        <w:tc>
          <w:tcPr>
            <w:tcW w:type="dxa" w:w="1440"/>
          </w:tcPr>
          <w:p>
            <w:r>
              <w:t>TestOrg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